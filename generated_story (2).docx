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Generated Story</w:t>
      </w:r>
    </w:p>
    <w:p>
      <w:pPr>
        <w:pStyle w:val="Heading1"/>
      </w:pPr>
      <w:r>
        <w:t>Title: The Chase Begins</w:t>
      </w:r>
    </w:p>
    <w:p>
      <w:r>
        <w:t xml:space="preserve">Description: </w:t>
      </w:r>
    </w:p>
    <w:p>
      <w:r>
        <w:t>In a quaint little town tucked away between lush green hills, lived Tom the cat and Jerry the mouse, two notorious creatures who shared a peculiar yet endearing friendship. Tom, with his sleek gray fur and mischievous green eyes, was always on the lookout for his tiny counterpart, Jerry, a cunning mouse with a knack for outsmarting even the wiliest of foes.</w:t>
        <w:br/>
        <w:br/>
        <w:t>Every morning as the sun peeked over the horizon, Tom would eagerly set off on his quest to catch Jerry, while the little mouse would already be plotting his daring escapades to avoid being captured. The town buzzed with excitement at their daily antics, as the duo weaved in and out of alleys, over rooftops, and through gardens in a whirlwind of chases and escapes.</w:t>
        <w:br/>
        <w:br/>
        <w:t>Despite their constant pursuit of each other, there was an unmistakable bond that tied Tom and Jerry together. They knew each other's moves so well that their elaborate games of cat and mouse had become more of a well-rehearsed dance, a performance that enchanted everyone who witnessed it.</w:t>
        <w:br/>
        <w:br/>
        <w:t>One day, as Tom lunged towards Jerry with a mischievous glint in his eye, the unexpected happened. Jerry stumbled upon a trap set by a group of rowdy alley cats, and in an instant, his precarious situation turned dire. Caught between the jaws of danger, Jerry's eyes widened in fear, but before he could even squeak for help, Tom sprang into action, bravely fending off the alley cats and saving his friend from peril.</w:t>
        <w:br/>
        <w:br/>
        <w:t>As the dust settled and the alley cats slunk away defeated, Tom and Jerry shared a knowing look, their bond stronger than ever. Little did they know that this unexpected turn of events was just the beginning of a new adventure that would challenge their friendship in ways they could never have imagined.</w:t>
      </w:r>
    </w:p>
    <w:p>
      <w:r>
        <w:br/>
      </w:r>
    </w:p>
    <w:p>
      <w:pPr>
        <w:pStyle w:val="Heading1"/>
      </w:pPr>
      <w:r>
        <w:t>Title: The Chase Continues</w:t>
      </w:r>
    </w:p>
    <w:p>
      <w:r>
        <w:t xml:space="preserve">Description: </w:t>
      </w:r>
    </w:p>
    <w:p>
      <w:r>
        <w:t>Tom, the mischievous cat, woke up with a mischievous glint in his eye. He stretched his furry body, ready for another day of chasing his long-time friend, Jerry, the clever mouse. As the sun rose over the quiet suburban neighborhood, the stage was set for another thrilling chase.</w:t>
        <w:br/>
        <w:br/>
        <w:t>Jerry, in his cozy mouse hole, was munching on a piece of cheese when he heard the familiar sound of Tom's paws approaching. With a quick scamper, he darted out of his hole and into the living room, where furniture became his playground and escape route.</w:t>
        <w:br/>
        <w:br/>
        <w:t>Tom caught sight of Jerry and let out a playful growl, determined to catch his elusive friend. The chase was on, leading them through the house in a whirlwind of chaos, knocking over vases and creating a mess along the way.</w:t>
        <w:br/>
        <w:br/>
        <w:t>Jerry's quick reflexes and cunning mind helped him outwit Tom at every turn, dodging under chairs and leaping over tables with agility. Tom, despite his size and strength, found himself frustrated by Jerry's evasiveness but couldn't help but admire his friend's cleverness.</w:t>
        <w:br/>
        <w:br/>
        <w:t>After a series of close calls and near captures, Jerry managed to outsmart Tom once again, disappearing into a small crack in the wall, leaving Tom growling in defeat. Despite their daily chase and playful banter, there was an underlying bond of friendship between them that neither could deny.</w:t>
        <w:br/>
        <w:br/>
        <w:t>As the day came to an end, Tom and Jerry settled into a peaceful truce, knowing that tomorrow would bring another round of their timeless game of chase and escape. With a sense of camaraderie in their hearts, they drifted off to sleep, ready to continue their endless cycle of friendship and adventure.</w:t>
      </w:r>
    </w:p>
    <w:p>
      <w:r>
        <w:br/>
      </w:r>
    </w:p>
    <w:p>
      <w:pPr>
        <w:pStyle w:val="Heading1"/>
      </w:pPr>
      <w:r>
        <w:t>Chapter 3: A Never-Ending Game of Cat and Mouse</w:t>
      </w:r>
    </w:p>
    <w:p>
      <w:r>
        <w:t xml:space="preserve">Description: </w:t>
      </w:r>
    </w:p>
    <w:p>
      <w:r>
        <w:t>After their escapade at the grocery store, Tom and Jerry had settled into their usual routine of chasing and saving each other. The small town they inhabited had become the stage for their mischievous antics.</w:t>
        <w:br/>
        <w:br/>
        <w:t>One sunny afternoon, as Tom lazed in the backyard, Jerry saw an opportunity to plan his next prank. Sneaking up on Tom with a mischievous twinkle in his eye, Jerry tickled Tom's nose with a blade of grass. Startled awake, Tom jumped up, only to find Jerry giggling in the corner.</w:t>
        <w:br/>
        <w:br/>
        <w:t>Tom grinned, knowing it was now his turn. He crept along the fence, stealthily moving closer to Jerry, who was busy rummaging through a pile of discarded papers. With a sudden pounce, Tom leaped forward, causing Jerry to sprint away with a squeak of surprise.</w:t>
        <w:br/>
        <w:br/>
        <w:t>Their daily routine of chase and escape continued, each playfully outsmarting the other. Sometimes, Jerry would lure Tom into a cardboard box trap, only for Tom to cleverly engineer an escape using a nearby stick and some string.</w:t>
        <w:br/>
        <w:br/>
        <w:t>Despite their playful rivalry, Tom and Jerry cared deeply for each other. When Tom once got stuck in the shed after a failed attempt at catching Jerry, it was Jerry who fetched a piece of cheese to cheer him up.</w:t>
        <w:br/>
        <w:br/>
        <w:t>Their endless game of cat and mouse kept the neighborhood entertained. Children would gather around to watch the duo, laughing as Tom stumbled over a rake or Jerry narrowly avoided a close shave.</w:t>
        <w:br/>
        <w:br/>
        <w:t>As the sun began to set, signaling the end of another eventful day, Tom and Jerry retired to their respective hideouts, already plotting their next move in this never-ending game of friendship and fun.</w:t>
      </w:r>
    </w:p>
    <w:p>
      <w:r>
        <w:br/>
      </w:r>
    </w:p>
    <w:p>
      <w:pPr>
        <w:pStyle w:val="Heading1"/>
      </w:pPr>
      <w:r>
        <w:t>Title: The Great Escape</w:t>
      </w:r>
    </w:p>
    <w:p>
      <w:r>
        <w:t xml:space="preserve">Description: </w:t>
      </w:r>
    </w:p>
    <w:p>
      <w:r>
        <w:t>Chapter 4:</w:t>
        <w:br/>
        <w:br/>
        <w:t>Tom and Jerry had found themselves in quite a predicament. In the heart of the bustling city, surrounded by tall buildings and noisy streets, they were on the run once again. This time, it was Jerry who needed saving.</w:t>
        <w:br/>
        <w:br/>
        <w:t>Jerry had stumbled upon a group of alley cats who were up to no good. They had cornered him in an old abandoned building, their menacing eyes glowing in the dim light. Tom, who had been searching frantically for his mischievous friend, finally caught wind of Jerry's distress calls.</w:t>
        <w:br/>
        <w:br/>
        <w:t>With a determined look on his face, Tom sprang into action. Dodging traffic and leaping over obstacles, he raced towards the abandoned building where Jerry was held captive. The alley cats were closing in on Jerry, their claws ready to strike. But just as they pounced, Tom burst through the door, sending the startled cats scattering in all directions.</w:t>
        <w:br/>
        <w:br/>
        <w:t>Jerry's eyes widened in relief as he saw his loyal friend standing tall before him. With a swift move, Tom scooped Jerry up in his arms and dashed out of the building, the alley cats hot on their trail. The chase had begun once again, but this time, Tom and Jerry were united in their escape.</w:t>
        <w:br/>
        <w:br/>
        <w:t>Together, they zigzagged through the alleyways, over fences, and across rooftops, their hearts pounding with adrenaline. Tom's agility and Jerry's quick thinking made them an unstoppable team. As they finally reached the safety of a nearby park, they collapsed in a heap, panting and laughing at their narrow escape.</w:t>
        <w:br/>
        <w:br/>
        <w:t>In that moment, Tom and Jerry knew that no matter what obstacles they faced or how many chases lay ahead, they would always have each other's backs. Their friendship was stronger than any foe, and together, they could conquer anything that came their way.</w:t>
      </w:r>
    </w:p>
    <w:p>
      <w:r>
        <w:br/>
      </w:r>
    </w:p>
    <w:p>
      <w:pPr>
        <w:pStyle w:val="Heading1"/>
      </w:pPr>
      <w:r>
        <w:t>Chapter 5: The Ultimate Chase</w:t>
      </w:r>
    </w:p>
    <w:p>
      <w:r>
        <w:t xml:space="preserve">Description: </w:t>
      </w:r>
    </w:p>
    <w:p>
      <w:r>
        <w:t>As Tom strolled through the garden one sunny morning, he noticed Jerry nibbling on a piece of cheese by the fountain. They exchanged knowing glances, a silent agreement passing between them. With a mischievous glint in his eye, Tom sprinted towards Jerry, launching into their daily chase.</w:t>
        <w:br/>
        <w:br/>
        <w:t>Jerry, with his quick wit and agility, scurried through the bushes, darting around corners with practiced precision. Despite the endless pursuit, there was an unspoken bond between them, a dance they had perfected over the years.</w:t>
        <w:br/>
        <w:br/>
        <w:t>Tom, determined and relentless, unleashed his full speed, knocking over pots and pans in his pursuit. Jerry, always one step ahead, outsmarted Tom at every turn, teasing him with a flick of his tail or a daring leap over obstacles.</w:t>
        <w:br/>
        <w:br/>
        <w:t>Their chase took them through the entire house, from the living room to the kitchen, leaving chaos in their wake. Furniture was overturned, curtains were torn, and yet, in the heart of their wild pursuit, they found a strange kind of harmony.</w:t>
        <w:br/>
        <w:br/>
        <w:t>As the sun began to set, Tom and Jerry found themselves at a standstill in the backyard, panting and grinning at each other. In that moment, they both understood that their chase was not just a game but a testament to their unbreakable friendship.</w:t>
        <w:br/>
        <w:br/>
        <w:t>With a final playful gesture, Jerry offered Tom a small piece of cheese, a truce in their never-ending game. Tom accepted the gift with a purr, signaling the end of their daily chase but the beginning of a bond that could never be broken. And as the moon rose high in the sky, Tom and Jerry settled down together, content in each other's company, ready to begin a new day of adventures tomorrow.</w:t>
      </w:r>
    </w:p>
    <w:p>
      <w:r>
        <w:br/>
      </w:r>
    </w:p>
    <w:p>
      <w:pPr>
        <w:pStyle w:val="Heading1"/>
      </w:pPr>
      <w:r>
        <w:t>Chapter 6: A Bond Beyond Differences</w:t>
      </w:r>
    </w:p>
    <w:p>
      <w:r>
        <w:t xml:space="preserve">Description: </w:t>
      </w:r>
    </w:p>
    <w:p>
      <w:r>
        <w:t>Amidst the daily hustle and bustle of their ongoing chase, Tom and Jerry found moments of understanding that transcended their roles as cat and mouse. After countless chases and narrow escapes, they had developed a unique bond that went beyond the typical cat-and-mouse dynamic.</w:t>
        <w:br/>
        <w:br/>
        <w:t>One sunny afternoon, as Tom was chasing Jerry through the living room, they both stumbled upon a group of mischievous puppies causing chaos. Seeing the little ones in trouble, Tom and Jerry shared a knowing glance before springing into action.</w:t>
        <w:br/>
        <w:br/>
        <w:t>Working together like a well-oiled machine, Tom distracted the puppies with his acrobatic skills, while Jerry swiftly collected their toys and led them away from the scene. In a matter of minutes, the two unlikely friends had saved the day, earning the gratitude of the relieved pet owner.</w:t>
        <w:br/>
        <w:br/>
        <w:t>As they watched the puppies play peacefully in the backyard, a sense of camaraderie filled Tom and Jerry's hearts. They might have been adversaries in their own playful rivalry, but deep down, they knew they had each other's backs when it truly mattered.</w:t>
        <w:br/>
        <w:br/>
        <w:t>With a new-found respect for one another, Tom and Jerry continued their chase around the house, but this time, it was different. There was a sense of companionship that lingered in the air, transforming their daily routine into a playful dance of friendship and understanding.</w:t>
        <w:br/>
        <w:br/>
        <w:t>And so, as the sun began to set on another eventful day, Tom and Jerry basked in the warmth of their unique bond, knowing that no matter how many chases or narrow escapes they faced, they would always have each other's backs in the end.</w:t>
      </w:r>
    </w:p>
    <w:p>
      <w:r>
        <w:br/>
      </w:r>
    </w:p>
    <w:p>
      <w:pPr>
        <w:pStyle w:val="Heading1"/>
      </w:pPr>
      <w:r>
        <w:t>**Chapter 7: The Great Escape**</w:t>
      </w:r>
    </w:p>
    <w:p>
      <w:r>
        <w:t xml:space="preserve">Description: </w:t>
      </w:r>
    </w:p>
    <w:p>
      <w:r>
        <w:t>As the sun rose over the cozy little town, Tom and Jerry found themselves embroiled in yet another chaotic chase. The day had started like any other, with Jerry nibbling on some cheese in the kitchen as Tom snoozed lazily by the fireplace. But an innocent game of hide-and-seek had quickly turned into a frantic pursuit through the house.</w:t>
        <w:br/>
        <w:br/>
        <w:t>Jerry darted down the hallway, his tiny paws moving in a blur as he zigzagged through chair legs and under tables. Tom's lumbering frame barreled after him, crashing into everything in its path with a resounding BOOM. The sound of crashing pots and pans echoed through the house, interspersed with Tom's frustrated yowls and Jerry's mischievous giggles.</w:t>
        <w:br/>
        <w:br/>
        <w:t>Despite the chaos, there was an unspoken understanding between the two. They knew the rules of their game by heart, the thrill of the chase spurring them on. Tom and Jerry were a perfect match, each relying on the other to keep life interesting. Their daily routine of chases and escapes had become a cherished tradition, a dance of predator and prey that bound them together in friendship.</w:t>
        <w:br/>
        <w:br/>
        <w:t>Finally, with a sly grin and a mischievous twinkle in his eye, Jerry made a daring leap onto the kitchen counter, narrowly avoiding Tom's outstretched paws. From his perch, he mockingly waved a piece of cheese at the frustrated feline before darting out the open window and into the bright morning sunlight.</w:t>
        <w:br/>
        <w:br/>
        <w:t>Tom skidded to a halt, his chest heaving with exertion as he watched Jerry make his escape. There was no anger in his eyes, only a playful gleam that mirrored Jerry's own. With a good-natured grin, he settled down by the window to bask in the warmth of the sun, knowing that their game of cat and mouse would continue tomorrow, as it always did.</w:t>
      </w:r>
    </w:p>
    <w:p>
      <w:r>
        <w:br/>
      </w:r>
    </w:p>
    <w:p>
      <w:pPr>
        <w:pStyle w:val="Heading1"/>
      </w:pPr>
      <w:r>
        <w:t>Title: The Great Escape</w:t>
      </w:r>
    </w:p>
    <w:p>
      <w:r>
        <w:t xml:space="preserve">Description: </w:t>
      </w:r>
    </w:p>
    <w:p>
      <w:r>
        <w:t>Chapter 8: Tom and Jerry</w:t>
        <w:br/>
        <w:br/>
        <w:t>Tom stretched lazily in the sun, enjoying the warmth on his fur. He had just finished a hearty meal and was feeling content. Jerry, on the other hand, was frantically rummaging through the pantry, searching for crumbs to snack on. As he scurried across the kitchen floor, Jerry noticed a piece of cheese that had rolled under the refrigerator.</w:t>
        <w:br/>
        <w:br/>
        <w:t>With a mischievous glint in his eyes, Tom quietly tiptoed towards the refrigerator, his whiskers twitching in anticipation. Just as he was about to pounce, Jerry darted out from his hiding spot, narrowly escaping Tom's grasp. The chase was on!</w:t>
        <w:br/>
        <w:br/>
        <w:t>Jerry weaved between the table legs, his small feet pitter-pattering on the linoleum floor. Tom followed closely behind, his eyes fixed on the elusive mouse. They raced through the living room, knocking over a vase in their frenzy.</w:t>
        <w:br/>
        <w:br/>
        <w:t>As they reached the top of the stairway, Jerry leaped onto a tiny skateboard he had cleverly hidden earlier. With a squeak of excitement, he zoomed down the stairs, narrowly avoiding the obstacles Tom tried to throw in his way.</w:t>
        <w:br/>
        <w:br/>
        <w:t>Tom, undeterred, followed suit, bounding down the steps with the agility of a seasoned hunter. The house echoed with their laughter and the sound of their chase. They circled around the furniture, danced through the curtains, and dashed across the room in a whirlwind of fur and laughter.</w:t>
        <w:br/>
        <w:br/>
        <w:t>Finally, Jerry skidded to a stop in front of a tiny mouse hole, his chest heaving with exertion. Tom caught up to him, a lopsided grin on his face. Instead of pouncing on Jerry, Tom extended a paw towards him, a silent truce between friends who shared a bond stronger than their daily chase.</w:t>
        <w:br/>
        <w:br/>
        <w:t>Jerry looked up at Tom, his eyes shining with gratitude and camaraderie. With a small smile, he reached out a tiny paw and touched Tom's in a gesture of friendship. In that moment, they both knew that no matter how many chases they went on, they would always have each other's back.</w:t>
        <w:br/>
        <w:br/>
        <w:t>And as the sun set outside, casting a warm glow over the room, Tom and Jerry settled down for a peaceful evening, content in the knowledge that their friendship would endure any chase, any obstacle, and any adventure that came their way.</w:t>
      </w:r>
    </w:p>
    <w:p>
      <w:r>
        <w:br/>
      </w:r>
    </w:p>
    <w:p>
      <w:pPr>
        <w:pStyle w:val="Heading1"/>
      </w:pPr>
      <w:r>
        <w:t>Title: The Great Escape</w:t>
      </w:r>
    </w:p>
    <w:p>
      <w:r>
        <w:t xml:space="preserve">Description: </w:t>
      </w:r>
    </w:p>
    <w:p>
      <w:r>
        <w:t>Tom and Jerry had been through countless chases, always ending up in the same situation - Tom trying to catch Jerry, and Jerry outsmarting him every time. But today was different. As the sun broke over the horizon, Tom woke up with a mischievous glint in his eye, determined to catch Jerry once and for all.</w:t>
        <w:br/>
        <w:br/>
        <w:t>Unaware of Tom's newfound determination, Jerry was busy gathering crumbs from the kitchen floor when he heard a faint rustling behind him. Sensing danger, he quickly darted towards his mouse hole, but Tom was faster this time. With a swift pounce, he blocked Jerry's path, determined to finally catch his tiny foe.</w:t>
        <w:br/>
        <w:br/>
        <w:t>Jerry's heart raced as he looked up at Tom, his eyes filled with a mixture of fear and defiance. But just as Tom reached out to grab him, Jerry had a brilliant idea. Using his quick reflexes and agility, he leaped over Tom's outstretched paw and darted towards the open window.</w:t>
        <w:br/>
        <w:br/>
        <w:t>Tom, caught off guard by Jerry's sudden escape, stumbled backward in surprise. But he quickly regained his composure and raced after Jerry, determined not to let him get away. The chase led them through the house, knocking over vases, chairs, and anything else in their path.</w:t>
        <w:br/>
        <w:br/>
        <w:t>In a daring move, Jerry jumped onto a rolling pin and used it as a makeshift skateboard, zooming through the kitchen with Tom hot on his tail. They raced around the house, up and down stairs, in and out of rooms, their antics causing chaos wherever they went.</w:t>
        <w:br/>
        <w:br/>
        <w:t>Eventually, Jerry spotted a pile of cheese in the living room and knew he had to act fast. With a burst of speed, he made a sharp turn and headed straight for the cheese, narrowly avoiding Tom's outstretched paw. Grabbing a piece of cheese in his mouth, Jerry winked at Tom cheekily before disappearing into another mouse hole, leaving Tom fuming with frustration.</w:t>
        <w:br/>
        <w:br/>
        <w:t>As the dust settled and the chaos subsided, Tom sat down exhausted but determined. He may not have caught Jerry this time, but their game of cat and mouse was far from over. And deep down, beneath all the chasing and mischief, there was a bond of friendship that neither of them could deny.</w:t>
      </w:r>
    </w:p>
    <w:p>
      <w:r>
        <w:br/>
      </w:r>
    </w:p>
    <w:p>
      <w:pPr>
        <w:pStyle w:val="Heading1"/>
      </w:pPr>
      <w:r>
        <w:t>Title: Truce and Trust</w:t>
      </w:r>
    </w:p>
    <w:p>
      <w:r>
        <w:t xml:space="preserve">Description: </w:t>
      </w:r>
    </w:p>
    <w:p>
      <w:r>
        <w:t>As the sun rose over the colorful world of Tom and Jerry, a familiar routine began. Tom, the ever-persistent cat, had once again hatched a plan to catch Jerry, the quick-witted mouse. However, this day was different. Tom found himself hesitating as he looked at Jerry sharpening a pencil with delicate care.</w:t>
        <w:br/>
        <w:br/>
        <w:t>Tom couldn't help but be struck by Jerry's focused determination. A spark of admiration ignited within him. Perhaps it was the realization that for all their chasing and bickering, there was an underlying respect and camaraderie between them. Tom decided to put his cunning plans aside, at least for the day.</w:t>
        <w:br/>
        <w:br/>
        <w:t>Jerry, sensing the change in Tom's behavior, cautiously approached him. Their eyes met, and in that moment, they both understood. They were not just adversaries but companions in this crazy, animated world.</w:t>
        <w:br/>
        <w:br/>
        <w:t>Together, they embarked on a series of misadventures, sharing laughter and dashing through obstacles side by side. Tom would playfully chase Jerry, who would cleverly outmaneuver him, resulting in boisterous laughter that echoed through the vibrant landscapes they traversed.</w:t>
        <w:br/>
        <w:br/>
        <w:t>As the day waned and the stars began to twinkle in the sky, Tom and Jerry found themselves sitting atop a hill, their differences set aside, reveling in the beauty of their friendship.</w:t>
        <w:br/>
        <w:br/>
        <w:t>In that moment, they both knew that despite their playful rivalry, they would always have each other's backs. A truce had been forged, and a bond of trust solidified between the cat and the mouse. And in their world where chaos and laughter intertwined, Tom and Jerry knew that the true joy lay in the adventures they shared as friends.</w:t>
      </w:r>
    </w:p>
    <w:p>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