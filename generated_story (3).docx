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4572000" cy="4572000"/>
                    </a:xfrm>
                    <a:prstGeom prst="rect"/>
                  </pic:spPr>
                </pic:pic>
              </a:graphicData>
            </a:graphic>
          </wp:inline>
        </w:drawing>
      </w:r>
    </w:p>
    <w:p>
      <w:pPr>
        <w:pStyle w:val="Title"/>
      </w:pPr>
      <w:r>
        <w:t>cindrella</w:t>
      </w:r>
    </w:p>
    <w:p>
      <w:pPr>
        <w:pStyle w:val="Heading1"/>
      </w:pPr>
      <w:r>
        <w:t>Table of Contents</w:t>
      </w:r>
    </w:p>
    <w:p>
      <w:r>
        <w:t>Title: Cinderella's Courageous Spirit</w:t>
      </w:r>
    </w:p>
    <w:p>
      <w:r>
        <w:t>Chapter 2: The Royal Ball</w:t>
      </w:r>
    </w:p>
    <w:p>
      <w:r>
        <w:t>Chapter 3: The Palace Ball</w:t>
      </w:r>
    </w:p>
    <w:p>
      <w:r>
        <w:t>Title: Cinderella's Triumph</w:t>
      </w:r>
    </w:p>
    <w:p>
      <w:r>
        <w:t>Chapter 5: A Royal Wedding</w:t>
      </w:r>
    </w:p>
    <w:p>
      <w:r>
        <w:t>Title: Cinderella's Triumph</w:t>
      </w:r>
    </w:p>
    <w:p>
      <w:r>
        <w:t>Chapter 7: A Happily Ever After</w:t>
      </w:r>
    </w:p>
    <w:p>
      <w:r>
        <w:t>Title: Cinderella's Triumph</w:t>
      </w:r>
    </w:p>
    <w:p>
      <w:r>
        <w:t>Chapter 9: A New Beginning</w:t>
      </w:r>
    </w:p>
    <w:p>
      <w:r>
        <w:t>Title: Cinderella's Triumph</w:t>
      </w:r>
    </w:p>
    <w:p>
      <w:r>
        <w:br/>
      </w:r>
    </w:p>
    <w:p>
      <w:pPr>
        <w:pStyle w:val="Heading1"/>
      </w:pPr>
      <w:r>
        <w:t>Title: Cinderella's Courageous Spirit</w:t>
      </w:r>
    </w:p>
    <w:p>
      <w:r>
        <w:t xml:space="preserve">Description: </w:t>
      </w:r>
    </w:p>
    <w:p>
      <w:r>
        <w:t>Description:</w:t>
        <w:br/>
        <w:t>Cinderella, a kind and gentle soul, had faced many hardships in her young life. Orphaned at a tender age, she was left in the care of her cruel stepmother and stepsisters who treated her like a servant. Despite her difficult circumstances, Cinderella always maintained a positive outlook on life, dreaming of a brighter future.</w:t>
        <w:br/>
        <w:br/>
        <w:t>Narrative:</w:t>
        <w:br/>
        <w:t>Cinderella woke up before the crack of dawn every day to tend to the endless chores her stepmother assigned to her. She scrubbed the floors, cleaned the dishes, and tended to the garden without a word of complaint. Her only solace came from the little mice and birds that befriended her, offering their companionship in her lonely world.</w:t>
        <w:br/>
        <w:br/>
        <w:t>One fateful day, a grand invitation arrived at the household. The kingdom was hosting a magnificent ball, and every maiden was invited to attend. Cinderella's heart fluttered with excitement at the thought of attending the ball and possibly escaping her dreary existence, even if just for one magical night.</w:t>
        <w:br/>
        <w:br/>
        <w:t>However, her stepmother and stepsisters were quick to crush her dreams. They demanded that she forgo the ball and instead focus on her menial duties. Cinderella's heart sank, but her determination only grew stronger. With the help of her little friends, the mice and birds, Cinderella set out to create a gown fit for a princess, using scraps of fabric and imagination.</w:t>
        <w:br/>
        <w:br/>
        <w:t>As the night of the ball arrived, Cinderella's stepfamily left her behind, thinking they had successfully kept her from attending. But with a touch of magic and a sprinkle of fairy dust, Cinderella's tattered dress transformed into a breathtaking gown, complete with glass slippers that shimmered in the moonlight.</w:t>
        <w:br/>
        <w:br/>
        <w:t>Stepping out from the shadows, Cinderella made her grand entrance at the ball, captivating all who laid eyes on her. The prince himself was drawn to her grace and beauty, choosing her as his dance partner for the evening. As they danced beneath the glittering chandeliers, Cinderella's heart soared with hope and happiness.</w:t>
        <w:br/>
        <w:br/>
        <w:t>Little did she know, this enchanting night would be the beginning of her happily ever after, where her courage, kindness, and unwavering spirit would lead her to a future filled with love and prosperity.</w:t>
      </w:r>
    </w:p>
    <w:p>
      <w:r>
        <w:br/>
      </w:r>
    </w:p>
    <w:p>
      <w:pPr>
        <w:pStyle w:val="Heading1"/>
      </w:pPr>
      <w:r>
        <w:t>Chapter 2: The Royal Ball</w:t>
      </w:r>
    </w:p>
    <w:p>
      <w:r>
        <w:t xml:space="preserve">Description: </w:t>
      </w:r>
    </w:p>
    <w:p>
      <w:r>
        <w:t>Cinderella's life changed dramatically after she met the charming prince. Despite her humble beginnings and the tragic loss of her parents at a young age, she found solace and love in the arms of the prince. The prince was captivated by her beauty, kindness, and grace, and he knew she was the one he wanted to spend the rest of his life with.</w:t>
        <w:br/>
        <w:br/>
        <w:t>As time passed, Cinderella became accustomed to her new life in the palace. She learned the royal ways, etiquette, and customs with grace and determination. The prince adored her even more for her resilience and inner strength.</w:t>
        <w:br/>
        <w:br/>
        <w:t>One day, the royal family announced a grand ball to be held at the palace. It was a lavish event that was the talk of the kingdom. All the noble families, including Cinderella's stepmother and stepsisters, were invited. Cinderella was both excited and anxious about attending the ball. She longed to experience the festivity and elegance of the event, but she also knew that her stepfamily's jealousy and malice could ruin the evening.</w:t>
        <w:br/>
        <w:br/>
        <w:t>With the help of the palace engineers and designers, Cinderella was fitted with a breathtaking gown made from the finest silks and adorned with sparkling jewels. Her hair was styled in an enchanting updo, and her glass slippers glistened in the candlelight. As she descended the grand staircase, all eyes turned to her in awe.</w:t>
        <w:br/>
        <w:br/>
        <w:t>At the ball, Cinderella felt like a true princess. She danced with the prince, her heart overflowing with happiness and love. But as the clock struck midnight, she remembered the warning from her fairy godmother and fled the palace, leaving behind a single glass slipper on the marble steps.</w:t>
        <w:br/>
        <w:br/>
        <w:t>The prince searched the kingdom for the mysterious maiden who had captured his heart, using the glass slipper as a clue. When he arrived at Cinderella's home, her stepfamily tried to thwart his efforts, but Cinderella emerged, wearing the matching glass slipper. The prince knew she was the one he had been searching for, and he declared his love for her in front of the entire kingdom.</w:t>
        <w:br/>
        <w:br/>
        <w:t>Cinderella's life struggle had led her to this magical moment, where she not only found her true love but also the strength to overcome adversity and claim her happily ever after. Together, Cinderella and the prince ruled the kingdom with compassion and wisdom, their love story remembered for generations to come.</w:t>
      </w:r>
    </w:p>
    <w:p>
      <w:r>
        <w:br/>
      </w:r>
    </w:p>
    <w:p>
      <w:pPr>
        <w:pStyle w:val="Heading1"/>
      </w:pPr>
      <w:r>
        <w:t>Chapter 3: The Palace Ball</w:t>
      </w:r>
    </w:p>
    <w:p>
      <w:r>
        <w:t xml:space="preserve">Description: </w:t>
      </w:r>
    </w:p>
    <w:p>
      <w:r>
        <w:t>Despite her difficult upbringing, Cinderella grew to be a woman of remarkable grace and kindness. Her heart knew the pain of loss, yet she chose to embrace love and hope wherever she could find it. And so, when the news of the grand palace ball arrived, she dared to dream of a night filled with magic and possibility.</w:t>
        <w:br/>
        <w:br/>
        <w:t>As the days drew closer to the event, Cinderella found herself without a gown or carriage fit for such a royal occasion. Undeterred, she turned to her innate creativity and resourcefulness. With a bit of help from her animal friends and a touch of fairy magic, she crafted a stunning gown woven from silk and lace, shimmering like the evening stars.</w:t>
        <w:br/>
        <w:br/>
        <w:t>But the challenges did not end there. Without a carriage to transport her to the palace, Cinderella faced yet another obstacle. Drawing on her engineering skills inherited from her late father, a skilled clockmaker, she devised a plan. Using spare parts and mechanical know-how, she built a magnificent carriage from an old pumpkin, transforming it into a glittering chariot fit for a princess.</w:t>
        <w:br/>
        <w:br/>
        <w:t>As the night of the ball arrived, Cinderella's stepfamily departed for the palace without her, leaving her alone in the dimly lit house. With a flicker of determination in her eyes, she stepped into her enchanted gown and made her way to the waiting carriage. As she clambered inside, the once humble pumpkin bloomed into a golden masterpiece, adorned with delicate filigree and sparkling gems.</w:t>
        <w:br/>
        <w:br/>
        <w:t>With a gentle nod to her faithful animal companions, the carriage set off towards the palace, its wheels gliding silently over the cobblestone streets. The moonlit night embraced Cinderella in its soft glow, guiding her towards the promise of a new beginning.</w:t>
        <w:br/>
        <w:br/>
        <w:t>As the palace gates loomed closer, Cinderella's heart beat with a mixture of trepidation and excitement. What challenges and adventures awaited her within those gilded walls? Little did she know that her engineering ingenuity and indomitable spirit would soon capture the attention of a certain prince, forever changing her fate.</w:t>
      </w:r>
    </w:p>
    <w:p>
      <w:r>
        <w:br/>
      </w:r>
    </w:p>
    <w:p>
      <w:pPr>
        <w:pStyle w:val="Heading1"/>
      </w:pPr>
      <w:r>
        <w:t>Title: Cinderella's Triumph</w:t>
      </w:r>
    </w:p>
    <w:p>
      <w:r>
        <w:t xml:space="preserve">Description: </w:t>
      </w:r>
    </w:p>
    <w:p>
      <w:r>
        <w:t>Description: Cinderella's life took a turn for the better when she met the prince and married him. Despite her struggles and ill-fated past, she finally found happiness. But as she settled into her new life, challenges emerged that would once again test her resilience.</w:t>
        <w:br/>
        <w:br/>
        <w:t>Chapter 4: The Ball</w:t>
        <w:br/>
        <w:br/>
        <w:t>Cinderella's life in the palace was a whirlwind of opulence and luxury. She found herself surrounded by servants, fine clothes, and grandeur at every turn. The prince, enamored by her grace and beauty, lavished her with affection and gifts. Cinderella, in turn, relished each moment of happiness she found in her new life.</w:t>
        <w:br/>
        <w:br/>
        <w:t>One day, the king announced a grand ball to be held in honor of the prince and his new bride. The palace buzzed with excitement as preparations began for the extravagant event. Cinderella was swept up in the whirl of fittings, rehearsals, and decorations, her heart filled with anticipation and wonder.</w:t>
        <w:br/>
        <w:br/>
        <w:t>As the night of the ball arrived, Cinderella stood before her reflection, adorned in a gown of shimmering silk and diamonds. Her heart raced with nervous excitement as she descended the grand staircase to join the festivities. The ballroom was a dazzling spectacle of lights, music, and laughter.</w:t>
        <w:br/>
        <w:br/>
        <w:t>Cinderella glided through the crowd, her eyes searching for the prince. When their gazes met, a smile spread across his face, and he crossed the room to take her hand. They danced together in perfect harmony, their love shining bright for all to see.</w:t>
        <w:br/>
        <w:br/>
        <w:t>But as the night wore on, a shadow crept over Cinderella's joy. The clock struck midnight, and with a gasp, she remembered the fairy's warning. In her haste to leave, she stumbled, her glass slipper slipping from her foot as she fled from the ball.</w:t>
        <w:br/>
        <w:br/>
        <w:t>As she raced through the palace grounds, the prince chased after her, calling out her name. But Cinderella couldn't bear to face him, knowing the truth of her humble origins. With a heavy heart, she disappeared into the night, leaving only a glass slipper behind.</w:t>
        <w:br/>
        <w:br/>
        <w:t>The next morning, as the palace awoke to the mystery of the vanished princess, the prince vowed to find her. He declared that whoever could fit the glass slipper on their foot would be his true love, the one he sought.</w:t>
        <w:br/>
        <w:br/>
        <w:t>And so, the hunt for Cinderella began, her fate teetering on the edge of a shoe and a prince's determination. But little did she know that her struggles and good fortune would soon collide in a way that would change her life forever.</w:t>
      </w:r>
    </w:p>
    <w:p>
      <w:r>
        <w:br/>
      </w:r>
    </w:p>
    <w:p>
      <w:pPr>
        <w:pStyle w:val="Heading1"/>
      </w:pPr>
      <w:r>
        <w:t>Chapter 5: A Royal Wedding</w:t>
      </w:r>
    </w:p>
    <w:p>
      <w:r>
        <w:t xml:space="preserve">Description: </w:t>
      </w:r>
    </w:p>
    <w:p>
      <w:r>
        <w:t>After years of serving her stepmother and stepsisters, enduring their cruelty and living as a servant in her own home, Cinderella's life took a dramatic turn. The prince of the kingdom had announced a grand ball at the palace to find a suitable bride. Despite her dire circumstances, Cinderella's kindness and pure heart had not gone unnoticed.</w:t>
        <w:br/>
        <w:br/>
        <w:t>As the day of the ball approached, Cinderella found herself without a proper gown to wear. With a heavy heart, she sat by the fireplace, dreaming of the festivities she could never attend. Suddenly, a flurry of movement caught her eye as her fairy godmother appeared before her.</w:t>
        <w:br/>
        <w:br/>
        <w:t>With a wave of her wand and a sprinkle of magic, Cinderella's rags transformed into a magnificent gown shimmering with silver threads and delicate lace. Her worn-out shoes turned into sparkling glass slippers that gleamed in the firelight. However, her fairy godmother's warning to return before midnight rang in her ears, reminding her of the fleeting nature of the enchantment.</w:t>
        <w:br/>
        <w:br/>
        <w:t>Arriving at the grand ball, Cinderella's beauty and grace captivated everyone, including the prince. They danced the night away, lost in each other's company, unaware of the passing time. As the clock struck midnight, Cinderella's gown turned back into rags, her glass slippers slipping from her feet as she rushed to leave, her heart heavy with the fear of losing this fleeting taste of happiness.</w:t>
        <w:br/>
        <w:br/>
        <w:t>The prince, enchanted by the mysterious and elusive beauty he had met, chased after her as she fled. When he found her just outside the palace gates, he held out the glass slipper she had left behind, determined to find the owner of this magical shoe.</w:t>
        <w:br/>
        <w:br/>
        <w:t>In a kingdom-wide search, the prince finally arrived at Cinderella's home, where her stepsisters tried in vain to fit their feet into the delicate slipper. As Cinderella stepped forward, her foot slid effortlessly into the shoe, confirming her as the one true owner.</w:t>
        <w:br/>
        <w:br/>
        <w:t>Overjoyed, the prince declared Cinderella as his bride-to-be, much to the shock and dismay of her stepfamily. As they prepared for the royal wedding, Cinderella found herself surrounded by love and happiness, finally free from the shackles of her past struggles.</w:t>
        <w:br/>
        <w:br/>
        <w:t>With her marriage to the prince, Cinderella's life transformed from one of hardship and sorrow to a tale of enduring love and happily ever after, a reminder that even in the darkest times, hope and kindness can guide us to a brighter future.</w:t>
      </w:r>
    </w:p>
    <w:p>
      <w:r>
        <w:br/>
      </w:r>
    </w:p>
    <w:p>
      <w:pPr>
        <w:pStyle w:val="Heading1"/>
      </w:pPr>
      <w:r>
        <w:t>Title: Cinderella's Triumph</w:t>
      </w:r>
    </w:p>
    <w:p>
      <w:r>
        <w:t xml:space="preserve">Description: </w:t>
      </w:r>
    </w:p>
    <w:p>
      <w:r>
        <w:t>Description: Despite the hardships she endured, Cinderella's life took a turn for the better when she met the prince who became her husband. Now, as she navigates her newfound royal life, challenges and struggles arise, but with determination and resilience, she overcomes them.</w:t>
        <w:br/>
        <w:br/>
        <w:t>Chapter 6: A Royal Dilemma</w:t>
        <w:br/>
        <w:br/>
        <w:t>Cinderella couldn't believe how quickly her life had changed. From a life of hardship and sorrow, she was now living in the grand palace as the beloved wife of the prince. The opulent surroundings were a stark contrast to the simple life she had known, but Cinderella was determined to adapt and make the most of her new role.</w:t>
        <w:br/>
        <w:br/>
        <w:t>As she settled into her new life, Cinderella found herself faced with a dilemma. The kingdom was experiencing a severe drought, and the crops were failing. The people were suffering, and there was widespread panic and uncertainty. The prince was doing everything in his power to find a solution, but time was running out.</w:t>
        <w:br/>
        <w:br/>
        <w:t>Cinderella knew she had to do something to help. Drawing on her innate kindness and compassion, she decided to use her unique skills to assist in resolving the crisis. She approached the royal engineers and shared her idea of building a system of underground irrigation channels to redirect water from a nearby river to the drought-affected farmlands.</w:t>
        <w:br/>
        <w:br/>
        <w:t>The engineers were impressed by Cinderella's ingenuity and willingness to tackle the problem head-on. Together, they worked tirelessly to design and construct the intricate network of channels, using the latest engineering techniques and technologies available in the kingdom.</w:t>
        <w:br/>
        <w:br/>
        <w:t>Despite the challenges they faced, including limited resources and tight deadlines, Cinderella and the engineers persevered. With her guidance and their expertise, the irrigation system was completed just in time to save the crops and provide much-needed relief to the people.</w:t>
        <w:br/>
        <w:br/>
        <w:t>As the first drops of water flowed through the channels and reached the parched fields, a sense of hope and renewal filled the kingdom. The once-desperate farmers now had a chance to cultivate their land and feed their families, all thanks to Cinderella's innovative solution and the engineers' dedication.</w:t>
        <w:br/>
        <w:br/>
        <w:t>The prince was overjoyed at the success of the project and praised Cinderella for her unwavering commitment to helping others. Together, they celebrated the triumph of teamwork, compassion, and creative problem-solving that had brought prosperity back to their kingdom.</w:t>
        <w:br/>
        <w:br/>
        <w:t>And so, Cinderella's journey from a life of struggle to a place of honor and respect continued, guided by her resilience, intelligence, and unwavering determination to make a difference in the world.</w:t>
      </w:r>
    </w:p>
    <w:p>
      <w:r>
        <w:br/>
      </w:r>
    </w:p>
    <w:p>
      <w:pPr>
        <w:pStyle w:val="Heading1"/>
      </w:pPr>
      <w:r>
        <w:t>Chapter 7: A Happily Ever After</w:t>
      </w:r>
    </w:p>
    <w:p>
      <w:r>
        <w:t xml:space="preserve">Description: </w:t>
      </w:r>
    </w:p>
    <w:p>
      <w:r>
        <w:t>Despite the hardships she endured in her past, Cinderella found joy and love in the arms of the prince. Their wedding was a grand affair, attended by nobles from distant lands, each guest marveling at the radiant beauty of the bride and the undeniable happiness that shone from her eyes.</w:t>
        <w:br/>
        <w:br/>
        <w:t>As the newlyweds settled into the palace, Cinderella embraced her new role with grace and charm. She worked tirelessly to learn the ways of the royal court, immersing herself in the intricacies of governance and diplomacy. With each passing day, she earned the respect and admiration of her subjects, who marveled at her compassion and wisdom.</w:t>
        <w:br/>
        <w:br/>
        <w:t>But even amidst the splendor of the palace, Cinderella never forgot her humble beginnings. She remained humble and kind, always seeking to help those in need. Her compassion was a beacon of hope for the downtrodden, and her charity knew no bounds.</w:t>
        <w:br/>
        <w:br/>
        <w:t>One day, as she walked through the palace gardens, Cinderella came across a group of engineers and artisans hard at work on a new project. Intrigued, she approached them, her eyes alight with curiosity.</w:t>
        <w:br/>
        <w:br/>
        <w:t>"What are you working on?" she asked, her voice gentle and warm.</w:t>
        <w:br/>
        <w:br/>
        <w:t>The chief engineer stepped forward, his eyes shining with excitement. "Your Highness, we are designing a marvel of engineering—a grand clock tower that will stand as a testament to the ingenuity of our kingdom."</w:t>
        <w:br/>
        <w:br/>
        <w:t>Cinderella's interest was piqued. She spent hours with the engineers, discussing their plans and offering her own insights. Together, they overcame numerous challenges, from structural integrity to the precision of the clockwork mechanisms.</w:t>
        <w:br/>
        <w:br/>
        <w:t>As the project neared completion, the entire kingdom buzzed with anticipation. The unveiling of the clock tower was a moment of triumph, with Cinderella standing proudly beside the engineers, her smile radiant with pride.</w:t>
        <w:br/>
        <w:br/>
        <w:t>The clock tower became a symbol of the kingdom's unity and progress, drawing visitors from far and wide to marvel at its beauty. And as the bells chimed the hour, echoing through the land, Cinderella knew that she had found her true calling—not just as a princess, but as a visionary leader and a champion of innovation.</w:t>
        <w:br/>
        <w:br/>
        <w:t>And so, with her beloved prince by her side and the kingdom thriving under her watchful gaze, Cinderella knew that her struggles had led her to this moment of triumph and happiness. In her heart, she knew that her story was not just a tale of hardship and sorrow, but a testament to the enduring power of hope, resilience, and the belief that even the most ill-fated of souls can find their happily ever after.</w:t>
      </w:r>
    </w:p>
    <w:p>
      <w:r>
        <w:br/>
      </w:r>
    </w:p>
    <w:p>
      <w:pPr>
        <w:pStyle w:val="Heading1"/>
      </w:pPr>
      <w:r>
        <w:t>Title: Cinderella's Triumph</w:t>
      </w:r>
    </w:p>
    <w:p>
      <w:r>
        <w:t xml:space="preserve">Description: </w:t>
      </w:r>
    </w:p>
    <w:p>
      <w:r>
        <w:t>Description: After enduring a childhood filled with loss and hardship, Cinderella's life took a transformative turn when she met and married the prince. Despite the challenges she faced, her resilience and kindness ultimately led her to a happy ending.</w:t>
        <w:br/>
        <w:br/>
        <w:t>Chapter 8: Cinderella's Triumph</w:t>
        <w:br/>
        <w:br/>
        <w:t>As Cinderella settled into her new life as a princess, she couldn't shake off the lingering memories of her past struggles. The loss of her parents, the cruelty of her stepmother and stepsisters, and the years spent toiling in the kitchen seemed like distant echoes in the grandeur of the palace.</w:t>
        <w:br/>
        <w:br/>
        <w:t>While the prince's love and the newfound luxury were a balm to her weary soul, Cinderella's heart ached for those less fortunate than herself. She often slipped away from the opulent halls of the castle to visit the villagers, bringing food, clothes, and comfort to those in need.</w:t>
        <w:br/>
        <w:br/>
        <w:t>One day, as she wandered through the village, Cinderella came across a group of children playing near a dilapidated bridge. The bridge had been a vital link for the villagers to access essential resources, and its collapse had left them isolated and struggling.</w:t>
        <w:br/>
        <w:br/>
        <w:t>Determined to help, Cinderella approached the village elders and offered her assistance. Drawing upon her ingenuity and resourcefulness, she proposed a plan to rebuild the bridge using sturdy materials and innovative engineering techniques. With the prince's support, she enlisted the help of skilled craftsmen and laborers to bring her vision to life.</w:t>
        <w:br/>
        <w:br/>
        <w:t>Day by day, Cinderella oversaw the construction of the bridge, offering guidance and encouragement to the workers. Her unwavering commitment to the project inspired everyone involved, and soon the bridge began to take shape, stronger and more resilient than ever before.</w:t>
        <w:br/>
        <w:br/>
        <w:t>As the villagers gathered to witness the completion of the bridge, Cinderella stood at its center, a symbol of hope and renewal. The prince, beaming with pride, took her hand and addressed the crowd, praising her dedication and compassion.</w:t>
        <w:br/>
        <w:br/>
        <w:t>In that moment, Cinderella realized that her true calling lay not in the comforts of the palace, but in the hearts of the people she served. With tears of gratitude in her eyes, she knew that her struggles had led her to this defining moment of triumph, where her kindness and courage had brought light to a community in need.</w:t>
        <w:br/>
        <w:br/>
        <w:t>And so, Cinderella's legacy as a princess of the people was born, her life a testament to the power of resilience, empathy, and unwavering determination in the face of adversity.</w:t>
      </w:r>
    </w:p>
    <w:p>
      <w:r>
        <w:br/>
      </w:r>
    </w:p>
    <w:p>
      <w:pPr>
        <w:pStyle w:val="Heading1"/>
      </w:pPr>
      <w:r>
        <w:t>Chapter 9: A New Beginning</w:t>
      </w:r>
    </w:p>
    <w:p>
      <w:r>
        <w:t xml:space="preserve">Description: </w:t>
      </w:r>
    </w:p>
    <w:p>
      <w:r>
        <w:t>Despite her past struggles and misfortunes, Cinderella found solace and joy in her newfound life with Prince Charming. Their marriage marked the beginning of a new chapter in her life, filled with love, happiness, and prosperity.</w:t>
        <w:br/>
        <w:br/>
        <w:t>Cinderella was amazed by the grandeur of the palace and the kindness of the people within its walls. She quickly adapted to her new role as a princess, using her natural grace and charm to win the hearts of the kingdom's subjects.</w:t>
        <w:br/>
        <w:br/>
        <w:t>As she settled into her new life, Cinderella's kindness and generosity shone through in everything she did. She spent countless hours working with the kingdom's engineers and inventors, using her creativity and ingenuity to solve some of the kingdom's most challenging problems.</w:t>
        <w:br/>
        <w:br/>
        <w:t>One day, a massive storm struck the kingdom, causing widespread destruction and flooding. The engineers were at a loss, not knowing how to repair the damage and restore the kingdom to its former glory. Cinderella took it upon herself to lead the engineering efforts, drawing upon her resilience and problem-solving skills to tackle the crisis head-on.</w:t>
        <w:br/>
        <w:br/>
        <w:t>With Prince Charming by her side, Cinderella coordinated the efforts of the engineers, architects, and builders, devising innovative solutions to rebuild the kingdom stronger and more resilient than before. She inspired everyone with her determination and optimism, showing them that no challenge was too great to overcome.</w:t>
        <w:br/>
        <w:br/>
        <w:t>Through hard work, perseverance, and a touch of magic, Cinderella and the kingdom's engineers managed to rebuild the kingdom, turning the disaster into an opportunity for growth and improvement. Their collaborative efforts brought the people together, strengthening the bonds of community and laying the foundation for a brighter future.</w:t>
        <w:br/>
        <w:br/>
        <w:t>As the kingdom flourished under her guidance, Cinderella's story became a legend, inspiring generations to come with her tale of resilience, compassion, and ingenuity. And so, Cinderella's life struggles led her to a happy ending, where she found not only love and happiness but also fulfillment in using her skills to make the world a better place.</w:t>
      </w:r>
    </w:p>
    <w:p>
      <w:r>
        <w:br/>
      </w:r>
    </w:p>
    <w:p>
      <w:pPr>
        <w:pStyle w:val="Heading1"/>
      </w:pPr>
      <w:r>
        <w:t>Title: Cinderella's Triumph</w:t>
      </w:r>
    </w:p>
    <w:p>
      <w:r>
        <w:t xml:space="preserve">Description: </w:t>
      </w:r>
    </w:p>
    <w:p>
      <w:r>
        <w:t>Description: Despite the hardships she faced in her early life, Cinderella's fate took a positive turn when she met the prince and married him. This chapter explores how Cinderella's resilience and kindness helped her overcome her struggles and find true happiness.</w:t>
        <w:br/>
        <w:br/>
        <w:t>Chapter 10: Cinderella's Triumph</w:t>
        <w:br/>
        <w:br/>
        <w:t>Cinderella had faced more challenges in her young life than most could imagine. Losing her parents at a tender age had left her vulnerable and alone, but she refused to let despair engulf her. Instead, she found solace in her resilience and unwavering hope for a better future.</w:t>
        <w:br/>
        <w:br/>
        <w:t>The moment she met the prince, her life took a dramatic turn. His kind heart and noble spirit resonated with her own, and before long, they were married in a lavish ceremony that captured the hearts of the kingdom. Cinderella's pure soul had won her a place in the royal family, but her struggles were far from over.</w:t>
        <w:br/>
        <w:br/>
        <w:t>As she settled into her new role as princess, Cinderella encountered jealousy and animosity from those who envied her newfound position. Rumors and gossip circulated, threatening to tarnish her reputation and her happiness. Determined not to let the negativity dim her light, Cinderella turned to her inner strength and wisdom for guidance.</w:t>
        <w:br/>
        <w:br/>
        <w:t>With the support of her beloved prince and her unwavering faith in the power of kindness, Cinderella faced each challenge with grace and poise. She handled the devious plots of her adversaries with a clever wit that surprised even the most cunning of her detractors.</w:t>
        <w:br/>
        <w:br/>
        <w:t>Through her trials, Cinderella found that her true strength lay in her ability to remain steadfast in the face of adversity. She used her intelligence and creativity to outmaneuver those who sought to undermine her, turning their schemes against them with a cleverness that left them in awe.</w:t>
        <w:br/>
        <w:br/>
        <w:t>In the end, Cinderella's unwavering goodness and compassion not only won over the hearts of her detractors but also earned her a place of honor and respect in the kingdom. Her story became a legend, inspiring generations to come with the tale of a young girl who rose above her circumstances to find true happiness and love.</w:t>
        <w:br/>
        <w:br/>
        <w:t>And so, Cinderella's triumph was not just a victory for herself, but a testament to the power of resilience, kindness, and unwavering hope in the face of life's challenges. As she walked hand in hand with her prince, surrounded by the love and adoration of her people, Cinderella knew that her ill-fated past had only served to make her present all the more precious and beautiful.</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