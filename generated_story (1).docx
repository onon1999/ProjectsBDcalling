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Story</w:t>
      </w:r>
    </w:p>
    <w:p>
      <w:pPr>
        <w:pStyle w:val="Heading1"/>
      </w:pPr>
      <w:r>
        <w:t>Title: The Humble Beginnings</w:t>
      </w:r>
    </w:p>
    <w:p>
      <w:r>
        <w:t xml:space="preserve">Description: </w:t>
      </w:r>
    </w:p>
    <w:p>
      <w:r>
        <w:t>Description: In a small village, lived a kind-hearted girl named Cinderella. Despite facing hardships and mistreatment from her stepmother and stepsisters, she never lost her gentle spirit and hopeful demeanor.</w:t>
        <w:br/>
        <w:br/>
        <w:t>Narrative:</w:t>
        <w:br/>
        <w:t>In the heart of a quaint village nestled between rolling hills and lush forests, there lived a girl named Cinderella. She was a vision of kindness and grace, with eyes that sparkled like dew-kissed petals and a smile that could brighten even the dreariest of days. Despite her beauty, Cinderella's days were filled with toil and sorrow.</w:t>
        <w:br/>
        <w:br/>
        <w:t>Since the passing of her beloved father, Cinderella was left in the care of her cruel stepmother and stepsisters, who envied her kindness and loveliness. They forced her to work as a servant in her own home, cleaning, cooking, and tending to their every whim without a word of gratitude.</w:t>
        <w:br/>
        <w:br/>
        <w:t>Each day, Cinderella rose before the sun, her delicate hands stained with ashes and dirt, her heart heavy with longing for a life beyond the confines of her stepmother's cruel rule. Yet, she dared not dream too fervently, for fear of shattering what little hope remained in her weary heart.</w:t>
        <w:br/>
        <w:br/>
        <w:t>But amidst the drudgery and despair, Cinderella found solace in the company of the creatures of the forest - the chirping birds, the scampering squirrels, and the gentle deer. They would gather around her as she worked, their presence a balm to her wounded spirit, their songs a melody that lifted her soul.</w:t>
        <w:br/>
        <w:br/>
        <w:t>And so, as Cinderella toiled away in silence, her dreams whispered to the rustling leaves above, carrying her wishes like delicate petals on the wind, unknown to her, a change was stirring in the very fabric of her story.</w:t>
      </w:r>
    </w:p>
    <w:p>
      <w:r>
        <w:br/>
      </w:r>
    </w:p>
    <w:p>
      <w:pPr>
        <w:pStyle w:val="Heading1"/>
      </w:pPr>
      <w:r>
        <w:t>Title: A Royal Invitation</w:t>
      </w:r>
    </w:p>
    <w:p>
      <w:r>
        <w:t xml:space="preserve">Description: </w:t>
      </w:r>
    </w:p>
    <w:p>
      <w:r>
        <w:t>Short Description:</w:t>
        <w:br/>
        <w:t>After the enchanting encounter with the mysterious lady in the garden, Cinderella finds herself in a whirlwind of events when a royal invitation arrives at her doorstep.</w:t>
        <w:br/>
        <w:br/>
        <w:t>Chapter 2: A Royal Invitation</w:t>
        <w:br/>
        <w:br/>
        <w:t>As the first rays of sunlight filtered through the lace curtains of Cinderella's bedroom, she awoke with a start, still lost in the dreamy encounter from the previous night. The memory of the mysterious lady's words echoed in her mind, filling her heart with a curious mix of hope and excitement.</w:t>
        <w:br/>
        <w:br/>
        <w:t>Cinderella hurriedly got out of bed and began her daily chores, her mind wandering back to the enchanting garden and the magical connection she felt with the stranger. Lost in her thoughts, she almost missed the knock on the door.</w:t>
        <w:br/>
        <w:br/>
        <w:t>"Miss Cinderella, there's a messenger at the door with an urgent message for you," the maid called out, breaking Cinderella's reverie.</w:t>
        <w:br/>
        <w:br/>
        <w:t>Curious, Cinderella hurried downstairs to find a distinguished messenger holding a sealed envelope with the royal insignia. With trembling hands, she took the letter and read the elegant script: "You are invited to the Royal Ball at the Palace this evening. Your presence is requested by His Royal Highness, Prince Alexander."</w:t>
        <w:br/>
        <w:br/>
        <w:t>Cinderella gasped in astonishment, her heart racing with a mix of disbelief and joy. Could this be a mistake, or was it a dream come true? Her mind raced with a thousand thoughts as she clutched the invitation to her chest, feeling a surge of hope rise within her.</w:t>
        <w:br/>
        <w:br/>
        <w:t>With a newfound determination, Cinderella knew that this was her chance to break free from the shackles of her mundane life and step into a world of magic and possibility. Excitement coursed through her veins as she began to plan for the night ahead, her mind already envisioning the royal splendor and the enchanting dance awaiting her at the Palace.</w:t>
        <w:br/>
        <w:br/>
        <w:t>As the sun began to set, casting a golden glow over the horizon, Cinderella transformed herself into a vision of ethereal beauty, her simple dress magically turned into a shimmering gown that sparkled like the stars in the night sky. With a final glance in the mirror, she took a deep breath and stepped out into the moonlit night, her heart filled with anticipation and a secret longing for the unknown adventures that awaited her at the Royal Ball.</w:t>
      </w:r>
    </w:p>
    <w:p>
      <w:r>
        <w:br/>
      </w:r>
    </w:p>
    <w:p>
      <w:pPr>
        <w:pStyle w:val="Heading1"/>
      </w:pPr>
      <w:r>
        <w:t>Title: Cinderella's Transformation</w:t>
      </w:r>
    </w:p>
    <w:p>
      <w:r>
        <w:t xml:space="preserve">Description: </w:t>
      </w:r>
    </w:p>
    <w:p>
      <w:r>
        <w:t>After the magical encounter with the fairy godmother, Cinderella's mundane life took a turn that she had never imagined. As the clock struck midnight, she hurried away from the royal ball, her heart pounding with exhilaration and fear. Chapter 3 follows Cinderella's transformative journey as she grapples with newfound challenges and discovers unknown courage within herself.</w:t>
        <w:br/>
        <w:br/>
        <w:t>Cinderella dashed through the dark woods, her glass slipper barely clinging to her foot. The beautiful gown she had worn to the ball now tattered and dirty, her hair once styled elegantly now in disarray. She could hardly believe the events of the evening - dancing with the prince, feeling like a true princess for just a fleeting moment.</w:t>
        <w:br/>
        <w:br/>
        <w:t>As she reached the edge of the forest, the final chime of midnight echoed in the distance. The grand carriage, the stunning gown, all faded away as if they were never real. But the memory remained vivid in Cinderella's mind, a spark of hope that she clung to tightly.</w:t>
        <w:br/>
        <w:br/>
        <w:t>With determination burning in her chest, Cinderella made her way back to her stepmother's house, ready to face whatever consequences awaited her. As she entered the dimly lit kitchen, her stepmother and stepsisters turned to her with sneers and jeers.</w:t>
        <w:br/>
        <w:br/>
        <w:t>"Look who decided to show up after running off like a coward," her stepmother hissed, her eyes full of ice-cold malice.</w:t>
        <w:br/>
        <w:br/>
        <w:t>But something had shifted inside Cinderella. The magic of the evening had awakened a strength within her that she never knew existed. With a calm resolve, she looked her stepmother in the eye and said, "I may not have riches or fancy gowns, but I have something far greater - the courage to be true to myself."</w:t>
        <w:br/>
        <w:br/>
        <w:t>Her stepmother was taken aback by Cinderella's newfound confidence, and the stepsisters watched in stunned silence. In that moment, Cinderella realized that true transformation came from within, from believing in herself and standing up for who she truly was.</w:t>
        <w:br/>
        <w:br/>
        <w:t>And so, Cinderella's journey continued, not as a damsel in distress waiting for a prince to rescue her, but as a young woman who embraced her own strength and resilience. The magic of the fairy godmother may have faded, but the fire in Cinderella's heart burned brighter than ever before, guiding her towards a future where she was the master of her own destiny.</w:t>
      </w:r>
    </w:p>
    <w:p>
      <w:r>
        <w:br/>
      </w:r>
    </w:p>
    <w:p>
      <w:pPr>
        <w:pStyle w:val="Heading1"/>
      </w:pPr>
      <w:r>
        <w:t>Chapter 4: A Royal Invitation</w:t>
      </w:r>
    </w:p>
    <w:p>
      <w:r>
        <w:t xml:space="preserve">Description: </w:t>
      </w:r>
    </w:p>
    <w:p>
      <w:r>
        <w:t>After the enchanting night at the masquerade ball, Cinderella found herself daydreaming about the mysterious stranger she had danced with. Her stepmother noticed her distracted demeanor and decided to give her a long list of chores to keep her occupied.</w:t>
        <w:br/>
        <w:br/>
        <w:t>One sunny morning, a royal messenger arrived at Cinderella's home. He presented an elegant invitation to the palace for a grand ball in honor of the prince's search for his mystery lady. Cinderella's stepmother and stepsisters were ecstatic at the idea of attending such a prestigious event.</w:t>
        <w:br/>
        <w:br/>
        <w:t>As they excitedly discussed their outfits and accessories, Cinderella lingered in the background, feeling a mix of hope and despair. She longed to go to the ball and see the prince again, but she knew her stepfamily would never allow it.</w:t>
        <w:br/>
        <w:br/>
        <w:t>The day of the ball arrived, and Cinderella watched from her window as her stepmother and stepsisters departed in a lavish carriage, leaving her behind with a heavy heart. She retreated to the garden, feeling the sting of tears welling up in her eyes.</w:t>
        <w:br/>
        <w:br/>
        <w:t>Suddenly, a shimmering figure appeared before her. It was her fairy godmother, who had come to grant her deepest wish. With a wave of her wand and a sprinkle of fairy dust, Cinderella's rags transformed into a dazzling gown, her simple shoes into glass slippers, and a magnificent carriage awaited her.</w:t>
        <w:br/>
        <w:br/>
        <w:t>"Go, my dear Cinderella, and enjoy the ball. But remember, you must leave before the stroke of midnight," her fairy godmother advised.</w:t>
        <w:br/>
        <w:br/>
        <w:t>Overwhelmed with gratitude and excitement, Cinderella stepped into the carriage, embarking on a magical journey to the royal palace.</w:t>
      </w:r>
    </w:p>
    <w:p>
      <w:r>
        <w:br/>
      </w:r>
    </w:p>
    <w:p>
      <w:pPr>
        <w:pStyle w:val="Heading1"/>
      </w:pPr>
      <w:r>
        <w:t>Chapter 5: The Grand Ball</w:t>
      </w:r>
    </w:p>
    <w:p>
      <w:r>
        <w:t xml:space="preserve">Description: </w:t>
      </w:r>
    </w:p>
    <w:p>
      <w:r>
        <w:t>After the Fairy Godmother magically transforms Cinderella's rags into a magnificent gown and her pumpkin into a majestic carriage, Cinderella is off to the grand ball at the palace. As she arrives, the gasps of admiration from the other guests and the sparkling chandeliers above her fill her with excitement.</w:t>
        <w:br/>
        <w:br/>
        <w:t>Cinderella steps into the grand ballroom, where she is immediately greeted by the Prince, who is captivated by her beauty. They dance gracefully to enchanting music, feeling as if they are the only ones in the room. Cinderella's eyes shimmer with happiness as she twirls in the Prince's arms, feeling like a princess for the first time in her life.</w:t>
        <w:br/>
        <w:br/>
        <w:t>Amidst the swirling dancers and the enchanting atmosphere, Cinderella and the Prince form a special bond that transcends words. They share stories, dreams, and laughter, finding a connection that goes beyond their royal status. The night is magical, filled with joy and wonder as they lose themselves in each other's company.</w:t>
        <w:br/>
        <w:br/>
        <w:t>As the clock strikes midnight, Cinderella's heart drops, knowing that her time at the ball is running out. With a sense of urgency, she bids the Prince farewell, her glass slipper slipping off her foot as she rushes out of the palace, leaving behind a trail of stardust.</w:t>
        <w:br/>
        <w:br/>
        <w:t>The Prince is left standing in the ballroom, holding the delicate glass slipper, his heart yearning for the mysterious maiden who captured his heart. And so, with the image of Cinderella etched in his mind, he sets out on a quest to find the owner of the glass slipper and his true love.</w:t>
      </w:r>
    </w:p>
    <w:p>
      <w:r>
        <w:br/>
      </w:r>
    </w:p>
    <w:p>
      <w:pPr>
        <w:pStyle w:val="Heading1"/>
      </w:pPr>
      <w:r>
        <w:t>Chapter 6: The Royal Ball</w:t>
      </w:r>
    </w:p>
    <w:p>
      <w:r>
        <w:t xml:space="preserve">Description: </w:t>
      </w:r>
    </w:p>
    <w:p>
      <w:r>
        <w:t>After weeks of preparation and anticipation, the night of the royal ball had finally arrived. The castle was adorned with sparkling lights and colorful decorations. Cinderella's stepsisters pranced around in their elaborate gowns, while she sat sadly in her tattered dress, unable to attend the grand event. As she gazed out of her tiny window, a soft glow caught her eye, and her fairy godmother appeared before her.</w:t>
        <w:br/>
        <w:br/>
        <w:t>With a wave of her wand and a sprinkle of magic dust, Cinderella's rags transformed into a stunning gown made of the finest silk, her glass slippers gleaming on her feet. Overwhelmed with gratitude, Cinderella thanked her fairy godmother and dashed off to the ball in a golden carriage pulled by magnificent white horses.</w:t>
        <w:br/>
        <w:br/>
        <w:t>As Cinderella entered the ballroom, all eyes turned to her, mesmerized by her beauty and grace. The prince himself was captivated by her presence and approached her, asking for the honor of a dance. They twirled around the ballroom, lost in each other's company, while the jealous stepsisters watched in disbelief.</w:t>
        <w:br/>
        <w:br/>
        <w:t>As the night wore on, Cinderella and the prince shared stories and laughter, forging a connection that seemed to transcend time and place. However, as the clock struck midnight, Cinderella remembered her fairy godmother's warning and fled from the ball, leaving behind only a single glass slipper on the marble staircase.</w:t>
        <w:br/>
        <w:br/>
        <w:t>The prince searched the kingdom for the mysterious maiden who had captured his heart, trying the glass slipper on every maiden in the land. When he arrived at Cinderella's humble home, her stepsisters tried to deceive him, but Cinderella emerged from the shadows, her true identity revealed.</w:t>
        <w:br/>
        <w:br/>
        <w:t>With the slipper fitting perfectly on her foot, the prince knew he had found his true love. He whisked Cinderella away to the palace, where they lived happily ever after, her kindness and courage proving that true love can conquer all obstacles, even those imposed by jealousy and cruelty. And so, Cinderella's tale of love and transformation became a legend whispered in the halls of the royal palace for generations to come.</w:t>
      </w:r>
    </w:p>
    <w:p>
      <w:r>
        <w:br/>
      </w:r>
    </w:p>
    <w:p>
      <w:pPr>
        <w:pStyle w:val="Heading1"/>
      </w:pPr>
      <w:r>
        <w:t>Title: The Royal Ball</w:t>
      </w:r>
    </w:p>
    <w:p>
      <w:r>
        <w:t xml:space="preserve">Description: </w:t>
      </w:r>
    </w:p>
    <w:p>
      <w:r>
        <w:t>Short Description: Cinderella prepares for the royal ball, with hopes of meeting the prince and a chance at a better life.</w:t>
        <w:br/>
        <w:br/>
        <w:t>Narrative:</w:t>
        <w:br/>
        <w:br/>
        <w:t>As the day of the royal ball approached, Cinderella's excitement grew, but so did her nerves. The anticipation of the night ahead weighed heavily on her mind. She had spent hours selecting the perfect gown and adorning herself with her mother's jewelry, each piece holding sentimental value and memories of happier times.</w:t>
        <w:br/>
        <w:br/>
        <w:t>As she descended the grand staircase, she couldn't help but feel a surge of confidence wash over her. The dress shimmered in the candlelight, and her steps echoed throughout the empty halls of the manor. With each step, her determination to seize this opportunity strengthened. She was not just a servant girl; she was a woman with dreams and aspirations.</w:t>
        <w:br/>
        <w:br/>
        <w:t>When she arrived at the ball, the grandeur of the palace took her breath away. The ballroom was alive with music and laughter, and the air was filled with the scent of flowers and fine perfumes. The guests mingled and danced, their elegant gowns swirling around them in a mesmerizing display of colors and fabrics.</w:t>
        <w:br/>
        <w:br/>
        <w:t>Cinderella's eyes scanned the room, searching for the prince. She had heard tales of his charm and kindness, and her heart fluttered at the thought of meeting him. As if on cue, the prince emerged from the crowd, his gaze locking with hers across the room. In that moment, time seemed to stand still, and Cinderella felt as though the world had faded away, leaving only the two of them in a shared moment of connection.</w:t>
        <w:br/>
        <w:br/>
        <w:t>Their eyes met, and a smile crept onto the prince's face as he extended his hand towards her, inviting her to dance. Cinderella's heart raced with excitement as she placed her hand in his, feeling a surge of warmth at his touch. Together, they swayed to the music, lost in the magic of the moment as the rest of the world melted away.</w:t>
        <w:br/>
        <w:br/>
        <w:t>For Cinderella, this was more than just a dance; it was a chance at a new beginning, a glimmer of hope in a life filled with hardship. As they moved across the ballroom floor, she felt a sense of belonging she had never experienced before. And in that moment, she knew that her life would never be the same again.</w:t>
      </w:r>
    </w:p>
    <w:p>
      <w:r>
        <w:br/>
      </w:r>
    </w:p>
    <w:p>
      <w:pPr>
        <w:pStyle w:val="Heading1"/>
      </w:pPr>
      <w:r>
        <w:t>**Chapter 8: The Royal Ball**</w:t>
      </w:r>
    </w:p>
    <w:p>
      <w:r>
        <w:t xml:space="preserve">Description: </w:t>
      </w:r>
    </w:p>
    <w:p>
      <w:r>
        <w:t>Having discovered her true identity and reunited with her family, Cinderella was invited to the grand Royal Ball hosted by the King and Queen. Clad in a magnificent gown and sparkling glass slippers, she felt a mix of excitement and nerves as she stepped into the opulent ballroom filled with nobles and important guests from near and far.</w:t>
        <w:br/>
        <w:br/>
        <w:t>As Cinderella made her entrance, all heads turned in awe at her beauty. Prince Charming, who had been eagerly waiting to catch a glimpse of the mysterious maiden from the other night, could not believe his eyes. He knew at that moment that she was the one he had been searching for.</w:t>
        <w:br/>
        <w:br/>
        <w:t>The ballroom buzzed with music and laughter as Cinderella and the Prince danced together, their connection growing stronger with every graceful twirl and light-hearted conversation. The night seemed to fly by in a blur of enchantment, with Cinderella finally feeling like she belonged in the royal setting.</w:t>
        <w:br/>
        <w:br/>
        <w:t>As the clock struck midnight, Cinderella's heart sank as she remembered the impending spell that would make her lose everything she had gained. With a sense of urgency, she bid farewell to the Prince and fled from the ballroom, leaving behind a glass slipper as the only clue to her true identity.</w:t>
        <w:br/>
        <w:br/>
        <w:t>Outside the castle, Cinderella transformed back into her humble attire, the glamour of the ball now a distant memory. She held onto the hope that the Prince would find her, even if she was just a servant in rags, for their connection transcended status and appearances.</w:t>
      </w:r>
    </w:p>
    <w:p>
      <w:r>
        <w:br/>
      </w:r>
    </w:p>
    <w:p>
      <w:pPr>
        <w:pStyle w:val="Heading1"/>
      </w:pPr>
      <w:r>
        <w:t>Title: The Grand Ball</w:t>
      </w:r>
    </w:p>
    <w:p>
      <w:r>
        <w:t xml:space="preserve">Description: </w:t>
      </w:r>
    </w:p>
    <w:p>
      <w:r>
        <w:t>Description: As Cinderella arrives at the grand ball, she is enveloped by the enchanting music, dazzling lights, and the air filled with whispers of anticipation. Will she finally find her happily ever after?</w:t>
        <w:br/>
        <w:br/>
        <w:t>---</w:t>
        <w:br/>
        <w:br/>
        <w:t>Cinderella had never seen anything quite like the grand ballroom at the palace. The crystal chandeliers cast a warm golden glow over the room, reflecting off the polished marble floors. The walls were adorned with intricate tapestries depicting scenes of legendary love stories, adding to the air of romance that permeated the space.</w:t>
        <w:br/>
        <w:br/>
        <w:t>As she entered, her steps slowed as she took in the sight of so many elegantly dressed guests. Ladies in elaborate gowns fanned themselves with delicate hand fans, while gentlemen in tailored suits mingled with each other, exchanging smiles and pleasantries. Cinderella felt a wave of self-consciousness wash over her, but then she remembered her fairy godmother's words: "Believe in yourself, my dear. You are more than worthy of this night."</w:t>
        <w:br/>
        <w:br/>
        <w:t>Taking a deep breath to steady her nerves, Cinderella carried herself with grace as she made her way through the crowd. The soft strains of the orchestra filled the room, beckoning guests to the dance floor. Cinderella watched as couples twirled and spun in perfect harmony, their laughter mingling with the music.</w:t>
        <w:br/>
        <w:br/>
        <w:t>Suddenly, a hand reached out to her. "May I have this dance?" a voice asked, and Cinderella turned to see a handsome prince standing before her, a smile playing on his lips. Her heart leaped with the thrill of the moment as she placed her hand in his, feeling the warmth of his touch.</w:t>
        <w:br/>
        <w:br/>
        <w:t>They glided onto the dance floor, the prince leading her with gentle guidance. As they moved in time with the music, Cinderella felt as if she were floating on air. The prince's eyes never left hers, and she saw in them a kindness and understanding that she had never known before.</w:t>
        <w:br/>
        <w:br/>
        <w:t>For a moment, the grand ballroom faded away, leaving only Cinderella and the prince in their own world of music and magic. In that moment, she knew that this night would be one she would never forget.</w:t>
      </w:r>
    </w:p>
    <w:p>
      <w:r>
        <w:br/>
      </w:r>
    </w:p>
    <w:p>
      <w:pPr>
        <w:pStyle w:val="Heading1"/>
      </w:pPr>
      <w:r>
        <w:t>Chapter 10: A Royal Revelation</w:t>
      </w:r>
    </w:p>
    <w:p>
      <w:r>
        <w:t xml:space="preserve">Description: </w:t>
      </w:r>
    </w:p>
    <w:p>
      <w:r>
        <w:t>As Cinderella and the Prince danced the night away at the grand ball, the clock struck midnight, signaling the end of their magical evening. Cinderella hastily excused herself and dashed down the stairs, leaving behind one glass slipper in her rush to depart before her beautiful gown turned back into rags. The Prince, desperate to find the mysterious maiden who captured his heart, picked up the glass slipper and vowed to search every corner of the kingdom to find her.</w:t>
        <w:br/>
        <w:br/>
        <w:t>Weeks went by as the Prince and his trusted advisors went from house to house, asking each maiden to try on the glass slipper. Cinderella, back in her stepmother's house, had almost given up hope of ever seeing the Prince again when a knock on the door interrupted their evening.</w:t>
        <w:br/>
        <w:br/>
        <w:t>The Prince stood in front of Cinderella, his eyes filled with recognition and adoration. "You are the one I have been searching for," he declared, holding out the glass slipper.</w:t>
        <w:br/>
        <w:br/>
        <w:t>Cinderella's stepmother and stepsisters were aghast as Cinderella slipped on the glass slipper, which fit perfectly. The Prince knew then and there that Cinderella was the one he wanted to spend his life with.</w:t>
        <w:br/>
        <w:br/>
        <w:t>The Prince proposed, and Cinderella accepted, their love story captivating the entire kingdom. A grand wedding was held, and Cinderella's stepfamily was invited, their hearts softened by the magic of true love prevailing in the end.</w:t>
        <w:br/>
        <w:br/>
        <w:t>And so, Cinderella and the Prince lived happily ever after, ruling the kingdom with kindness and grace, their love story becoming a legend passed down through generations, inspiring hope and belief in true love for all who heard it.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