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Generated Story</w:t>
      </w:r>
    </w:p>
    <w:p>
      <w:pPr>
        <w:pStyle w:val="Heading1"/>
      </w:pPr>
      <w:r>
        <w:t>Title: The Raiding Party</w:t>
      </w:r>
    </w:p>
    <w:p>
      <w:r>
        <w:t xml:space="preserve">Description: </w:t>
      </w:r>
    </w:p>
    <w:p>
      <w:r>
        <w:t>In the land of the Norse, a group of fierce Vikings known as the Bloodied Axes sailed the icy seas on their longships, their eyes set on distant lands ripe for plunder. Led by the fearless warrior, Sigurd Stormhammer, they were feared across the seas for their ferocity and thirst for battle.</w:t>
        <w:br/>
        <w:br/>
        <w:t>One crisp morning, the Bloodied Axes set sail from their village of Valkenheim, their oars cutting through the cold waters as they headed towards the coast of a foreign land. The wind howled, and the sea spray stung their faces, but their spirits were high as they neared their target – a prosperous coastal village known for its wealth.</w:t>
        <w:br/>
        <w:br/>
        <w:t>As the longships approached the shore, Sigurd raised his axe high, a fierce battle cry echoing across the water. The raid had begun.</w:t>
        <w:br/>
        <w:br/>
        <w:t>With a thunderous roar, the Vikings stormed ashore, their swords flashing in the sunlight as they descended upon the unsuspecting villagers. Chaos ensued as buildings were set ablaze, loot was hoarded, and the villagers fled in terror.</w:t>
        <w:br/>
        <w:br/>
        <w:t>Sigurd fought with unmatched skill, his axe cleaving through the enemy ranks as he led his warriors deeper into the heart of the village. The clash of steel, the screams of the wounded, and the crackling of flames filled the air as the raid raged on.</w:t>
        <w:br/>
        <w:br/>
        <w:t>As the sun began to set, the Bloodied Axes stood victorious amidst the ruins of the village, their ships laden with gold and treasures. Sigurd surveyed the scene with pride, knowing that their legend as fearsome Vikings would only grow stronger with each successful raid.</w:t>
      </w:r>
    </w:p>
    <w:p>
      <w:r>
        <w:br/>
      </w:r>
    </w:p>
    <w:p>
      <w:pPr>
        <w:pStyle w:val="Heading1"/>
      </w:pPr>
      <w:r>
        <w:t>Title: The Raid</w:t>
      </w:r>
    </w:p>
    <w:p>
      <w:r>
        <w:t xml:space="preserve">Description: </w:t>
      </w:r>
    </w:p>
    <w:p>
      <w:r>
        <w:t>Short Description:</w:t>
        <w:br/>
        <w:t>As the sun sets on the horizon, the Vikings approach a coastal village ready to plunder and pillage. With their longships gliding silently through the waters, they are prepared to strike fear into the hearts of the villagers.</w:t>
        <w:br/>
        <w:br/>
        <w:t>Chapter 2: The Raid</w:t>
        <w:br/>
        <w:br/>
        <w:t>The Vikings, led by their fierce and relentless chieftain, Ragnar Bloodaxe, approached the unsuspecting coastal village under the cover of darkness. The sound of crashing waves against the shore masked the quiet approach of their longships as they sailed toward the wooden docks. The village lay shrouded in darkness, its inhabitants fast asleep, unaware of the impending danger lurking just beyond the horizon.</w:t>
        <w:br/>
        <w:br/>
        <w:t>Ragnar stood at the bow of the lead longship, his eyes fixed on the village ahead. His long, flowing hair billowed in the wind, and his face bore the scars of countless battles won. The light from the torches on the docks flickered in the distance, casting an eerie glow over the village.</w:t>
        <w:br/>
        <w:br/>
        <w:t>With a silent signal from Ragnar, the Vikings sprang into action. They leaped from their longships onto the wooden docks with a thunderous roar, their weapons glinting in the dim light. The villagers awoke to the sound of shouting and clashing swords, their peaceful slumber shattered by the chaos unfolding before them.</w:t>
        <w:br/>
        <w:br/>
        <w:t>The Vikings swarmed through the village like a tidal wave, their battle cries echoing through the night sky. They ransacked homes, looted valuables, and set fire to buildings with reckless abandon. The villagers, caught off guard by the sudden assault, could do little to defend themselves against the onslaught of the fierce Norse warriors.</w:t>
        <w:br/>
        <w:br/>
        <w:t>Ragnar led his men with ferocious intensity, his sword flashing in the firelight as he cut down any who dared to stand in their way. The smell of smoke and blood filled the air as the raiders laid waste to everything in their path, leaving a trail of destruction in their wake.</w:t>
        <w:br/>
        <w:br/>
        <w:t>As the first light of dawn broke over the horizon, the Vikings gathered their spoils and retreated to their longships, their bellies full of plunder and their hearts filled with the thrill of victory. The once peaceful village now lay in ruins, a stark reminder of the power and savagery of the Viking raiders.</w:t>
        <w:br/>
        <w:br/>
        <w:t>And as the last longship sailed away into the distance, the villagers emerged from their homes, their faces etched with sorrow and fear. They knew that this would not be the last they would see of Ragnar Bloodaxe and his fierce band of warriors, for the Vikings were a force to be reckoned with, their thirst for conquest insatiable.</w:t>
      </w:r>
    </w:p>
    <w:p>
      <w:r>
        <w:br/>
      </w:r>
    </w:p>
    <w:p>
      <w:pPr>
        <w:pStyle w:val="Heading1"/>
      </w:pPr>
      <w:r>
        <w:t>Chapter 3: The Viking Voyage</w:t>
      </w:r>
    </w:p>
    <w:p>
      <w:r>
        <w:t xml:space="preserve">Description: </w:t>
      </w:r>
    </w:p>
    <w:p>
      <w:r>
        <w:t>Title: The Viking Voyage</w:t>
        <w:br/>
        <w:br/>
        <w:t>Description: After months of preparation, the Vikings set sail on their longship, ready to explore new lands and conquer unknown territories.</w:t>
        <w:br/>
        <w:br/>
        <w:t>Narrative:</w:t>
        <w:br/>
        <w:t>The Vikings stood tall and fierce on the deck of their longship, their eyes fixed on the horizon as they prepared to embark on their epic voyage. The wind whipped through their hair, and the sound of crashing waves echoed around them as they set sail, their sturdy ship cutting through the waters with ease.</w:t>
        <w:br/>
        <w:br/>
        <w:t>Led by their fearless leader, Erik Bloodaxe, the Vikings were determined to seek out new lands, uncover hidden treasures, and leave their mark on the world. They had heard tales of distant shores rich with gold and jewels, and they were eager to claim them for their own.</w:t>
        <w:br/>
        <w:br/>
        <w:t>As the days turned into weeks, the Vikings faced raging storms, treacherous waters, and unknown challenges, but they never wavered in their quest. They relied on their skills as expert sailors and warriors, their bond as a fierce brotherhood, and their unshakeable belief in the gods to guide them safely through each trial that came their way.</w:t>
        <w:br/>
        <w:br/>
        <w:t>One night, under the light of a full moon, as they sailed through uncharted waters, a distant land came into view. The Vikings rejoiced at the sight of a lush, green coastline dotted with towering cliffs and mysterious forests. They knew that their destination was close at hand, and the promise of adventure and glory fueled their excitement.</w:t>
        <w:br/>
        <w:br/>
        <w:t>With their swords sharpened and their shields at the ready, the Vikings prepared to make landfall, eager to explore the new land, face whatever challenges awaited them, and prove themselves as the bravest and most fearsome warriors in all the realms.</w:t>
        <w:br/>
        <w:br/>
        <w:t>As the longship glided towards the shore, the Vikings let out a thunderous roar that echoed across the sea, announcing their arrival to the world and marking the beginning of a new chapter in their legendary saga.</w:t>
      </w:r>
    </w:p>
    <w:p>
      <w:r>
        <w:br/>
      </w:r>
    </w:p>
    <w:p>
      <w:pPr>
        <w:pStyle w:val="Heading1"/>
      </w:pPr>
      <w:r>
        <w:t>Chapter 4: The Raid of Dragon's Bay</w:t>
      </w:r>
    </w:p>
    <w:p>
      <w:r>
        <w:t xml:space="preserve">Description: </w:t>
      </w:r>
    </w:p>
    <w:p>
      <w:r>
        <w:t>After replenishing their supplies in the bustling port town, the Viking warriors set their sights on the legendary Dragon's Bay rumored to hold immense treasures and power. With their longships cutting through the icy waters, the Vikings braced themselves for the challenge that lay ahead.</w:t>
        <w:br/>
        <w:br/>
        <w:t>As they neared the bay, dark clouds gathered overhead, casting an eerie shadow over the rocky cliffs lining the shore. The salty breeze carried with it a sense of impending danger, but the Vikings were undeterred. They were fearless and determined to claim whatever riches awaited them.</w:t>
        <w:br/>
        <w:br/>
        <w:t>As they approached the bay, the Vikings spotted a towering fortress perched atop the highest cliff, guarded by fierce warriors adorned in intricate armor. The leader of the Vikings, a burly man with a braided beard, raised his sword high and let out a thunderous battle cry, signaling the start of their raid.</w:t>
        <w:br/>
        <w:br/>
        <w:t>The clash of metal against metal filled the air as the Vikings charged towards the fortress, their war cries echoing off the cliffs. The defenders put up a fierce resistance, fighting tooth and nail to protect their treasure from the invaders. Arrows whizzed through the air, finding their mark in the midst of the chaos.</w:t>
        <w:br/>
        <w:br/>
        <w:t>The Viking warriors fought with unmatched ferocity, their swords flashing in the dim light as they cut through their enemies with ruthless precision. Despite facing overwhelming odds, the Vikings pressed on, fueled by the promise of glory and riches beyond their wildest dreams.</w:t>
        <w:br/>
        <w:br/>
        <w:t>As the battle raged on, the fortress walls trembled under the relentless assault, cracks forming in the ancient stone. The defenders began to falter, their morale crumbling under the relentless onslaught of the Vikings. With a final, thunderous blow, the Vikings breached the gates, flooding into the fortress like a tidal wave.</w:t>
        <w:br/>
        <w:br/>
        <w:t>In the aftermath of the fierce battle, the Vikings stood victorious amidst the ruins of the once-mighty fortress. The spoils of their conquest lay before them, glittering in the fading light of the setting sun. Gold, jewels, and weapons of exquisite craftsmanship adorned the halls, a testament to the wealth and power of Dragon's Bay.</w:t>
        <w:br/>
        <w:br/>
        <w:t>As the Vikings celebrated their hard-won victory, a sense of triumph and satisfaction washed over them. They had proven themselves as fearless warriors, capable of overcoming any obstacle in their path. But little did they know that their conquest of Dragon's Bay would set into motion a series of events that would change the course of their lives forever.</w:t>
      </w:r>
    </w:p>
    <w:p>
      <w:r>
        <w:br/>
      </w:r>
    </w:p>
    <w:p>
      <w:pPr>
        <w:pStyle w:val="Heading1"/>
      </w:pPr>
      <w:r>
        <w:t>Chapter 5: Secrets of the Northern Seas</w:t>
      </w:r>
    </w:p>
    <w:p>
      <w:r>
        <w:t xml:space="preserve">Description: </w:t>
      </w:r>
    </w:p>
    <w:p>
      <w:r>
        <w:t>Title: Secrets of the Northern Seas</w:t>
        <w:br/>
        <w:br/>
        <w:t>Short Description: As the Viking ship sails further north into uncharted waters, the crew discovers mysterious islands and encounters mythical creatures that test their courage and unity.</w:t>
        <w:br/>
        <w:br/>
        <w:t>Narrative:</w:t>
        <w:br/>
        <w:br/>
        <w:t>The Viking ship, with its sturdy oak frame and dragon head prow, cut through the frothy waves of the North Sea as the crew braced themselves for the unknown. Ragnar, the fearless leader, stood at the helm, his eyes fixed on the horizon, seeking treasures and glory in the uncharted waters of the North.</w:t>
        <w:br/>
        <w:br/>
        <w:t>As the days turned into weeks, the crew faced storms and fierce winds that tested their resolve. Yet, their spirits remained high, fueled by the promise of adventure and gold. One fateful night, a dense fog descended upon the ship, cloaking everything in an eerie shroud of mist.</w:t>
        <w:br/>
        <w:br/>
        <w:t>Whispers of mysterious islands and hidden treasures filled the air, sparking a sense of curiosity among the crew. As the fog lifted, the Vikings found themselves surrounded by a cluster of small, rugged islands shrouded in mystery and myth.</w:t>
        <w:br/>
        <w:br/>
        <w:t>Guided by tales of ancient magic and forgotten riches, Ragnar and his crew navigated the treacherous waters, their hearts filled with anticipation and fear. On one of the islands, they stumbled upon a cave adorned with intricate runes and symbols that spoke of untold secrets and power.</w:t>
        <w:br/>
        <w:br/>
        <w:t>Venturing deeper into the cave, they discovered a chamber filled with gold and jewels, glinting in the dim torchlight. But their greed was quickly overshadowed by a rumbling sound that echoed through the walls, shaking the very foundation of the island.</w:t>
        <w:br/>
        <w:br/>
        <w:t>As the Vikings rushed to escape the collapsing cave, they were confronted by a towering figure—a kraken, its tentacles thrashing and eyes blazing with fury. In a moment of desperation, Ragnar raised his sword and charged, his battle cry mingling with the roar of the beast.</w:t>
        <w:br/>
        <w:br/>
        <w:t>The clash between man and myth raged on, testing the bravery and skill of the Vikings. As the dust settled and the kraken retreated back into the depths of the sea, the crew emerged victorious, their bond strengthened by the ordeal.</w:t>
        <w:br/>
        <w:br/>
        <w:t>With newfound riches and a tale of valor to tell, Ragnar and his crew set sail once more, their hearts brimming with the promise of more adventures to come in the vast, uncharted waters of the Northern seas.</w:t>
      </w:r>
    </w:p>
    <w:p>
      <w:r>
        <w:br/>
      </w:r>
    </w:p>
    <w:p>
      <w:pPr>
        <w:pStyle w:val="Heading1"/>
      </w:pPr>
      <w:r>
        <w:t>Chapter 6: The Viking Voyage</w:t>
      </w:r>
    </w:p>
    <w:p>
      <w:r>
        <w:t xml:space="preserve">Description: </w:t>
      </w:r>
    </w:p>
    <w:p>
      <w:r>
        <w:t>**Chapter Description:** In this chapter, the Vikings set sail on a daring voyage across stormy seas in search of new lands and riches.</w:t>
        <w:br/>
        <w:br/>
        <w:t>The Viking longship sliced through the icy waters of the North Sea as the crew braced themselves against the relentless wind and crashing waves. Hákon, the formidable chieftain of the Viking clan, stood at the prow of the ship, his eyes fixed on the distant horizon where unknown lands lay waiting to be conquered. With a ferocious battle cry, he urged his warriors forward, their swords glinting in the pale sunlight.</w:t>
        <w:br/>
        <w:br/>
        <w:t>As the days turned into nights and the weeks passed by, the Vikings faced many challenges on their voyage. They battled fierce storms that threatened to capsize their ship, navigated treacherous waters teeming with hidden rocks and dangerous sea creatures, and endured hunger and exhaustion as they sailed ever farther from their homeland.</w:t>
        <w:br/>
        <w:br/>
        <w:t>But through it all, Hákon remained resolute, his iron will driving the crew forward with unwavering determination. He inspired his warriors with tales of glory and riches to be won in the lands beyond the sea, fueling their desire for adventure and conquest.</w:t>
        <w:br/>
        <w:br/>
        <w:t>Finally, after many long and grueling weeks at sea, the Vikings spotted land on the horizon. As they drew closer, they beheld a wild and untamed landscape of towering cliffs, dense forests, and sprawling meadows that seemed to beckon them ashore. With a triumphant shout, Hákon gave the order to land, and the Viking longship surged forward towards their new conquest.</w:t>
        <w:br/>
        <w:br/>
        <w:t>The shores of this new land would soon bear witness to the legendary exploits of Hákon and his fearless warriors, as they carved out a new kingdom and left their mark on the pages of history as mighty Vikings who fearlessly sailed into the unknown, guided by their thirst for adventure and glory.</w:t>
      </w:r>
    </w:p>
    <w:p>
      <w:r>
        <w:br/>
      </w:r>
    </w:p>
    <w:p>
      <w:pPr>
        <w:pStyle w:val="Heading1"/>
      </w:pPr>
      <w:r>
        <w:t>Chapter 7: The Battle of the Fjords</w:t>
      </w:r>
    </w:p>
    <w:p>
      <w:r>
        <w:t xml:space="preserve">Description: </w:t>
      </w:r>
    </w:p>
    <w:p>
      <w:r>
        <w:t>After weeks of sailing through treacherous waters, the Vikings finally reached the fjords of their homeland. The air was crisp and salty, and the looming cliffs seemed to embrace them in a protective embrace. Eirik, the fierce warrior who led the group, stood at the bow of the ship, his eyes scanning the horizon for any signs of danger.</w:t>
        <w:br/>
        <w:br/>
        <w:t>As they made their way deeper into the fjords, the Vikings heard rumblings in the distance. They knew they were not alone. A rival clan had caught wind of their return and was prepared to challenge them for supremacy. Eirik clenched his jaw, readying his sword and shield for the inevitable clash.</w:t>
        <w:br/>
        <w:br/>
        <w:t>The two sides met on a narrow stretch of land sandwiched between towering cliffs. The clash of steel echoed off the rock walls, a symphony of battle cries and the clash of weapons. Eirik fought with the ferocity of a bear, cutting down his foes with precision and skill.</w:t>
        <w:br/>
        <w:br/>
        <w:t>The battle raged on for what seemed like an eternity, the Vikings and their rivals locked in a deadly dance of death. Blood stained the rocky ground, the cries of the fallen mingling with the howl of the wind. Eirik's heart pounded in his chest as he fought on, his only goal to emerge victorious and claim his rightful place as the leader of his people.</w:t>
        <w:br/>
        <w:br/>
        <w:t>In the end, it was Eirik's cunning strategy and unmatched skill that led his band of Vikings to triumph. The rival clan was defeated, their warriors scattered to the winds. Eirik stood amidst the carnage, his chest heaving with exertion and adrenaline, a victorious smile playing on his lips.</w:t>
        <w:br/>
        <w:br/>
        <w:t>As the sun began to set over the fjords, painting the sky in hues of orange and red, Eirik and his band of warriors raised their weapons in triumph. The battle of the fjords had been won, and the Vikings stood united once more, ready to face whatever challenges lay ahead.</w:t>
      </w:r>
    </w:p>
    <w:p>
      <w:r>
        <w:br/>
      </w:r>
    </w:p>
    <w:p>
      <w:pPr>
        <w:pStyle w:val="Heading1"/>
      </w:pPr>
      <w:r>
        <w:t>Chapter 8: The Raid of Asgard</w:t>
      </w:r>
    </w:p>
    <w:p>
      <w:r>
        <w:t xml:space="preserve">Description: </w:t>
      </w:r>
    </w:p>
    <w:p>
      <w:r>
        <w:t>After months of sailing across treacherous seas, the Viking longships finally reached the shores of Asgard, a prosperous village known for its wealth and warriors. Led by the fierce warrior, Sigurd Ironside, the Vikings planned to raid the village and claim its riches as their own.</w:t>
        <w:br/>
        <w:br/>
        <w:t>As the sun set over the horizon, the Vikings stealthily approached Asgard, the sound of their ships cutting through the waves masked by the howling wind. The villagers were caught off guard as the Vikings stormed the village, their fierce battle cries echoing through the night sky.</w:t>
        <w:br/>
        <w:br/>
        <w:t>Sigurd led his warriors into the heart of Asgard, his blade gleaming in the moonlight as he clashed with the village's defenders. The sound of swords clashing, shields splintering, and arrows flying filled the air as the two sides fought tooth and nail for supremacy.</w:t>
        <w:br/>
        <w:br/>
        <w:t>Despite the villagers putting up a valiant fight, the Vikings proved to be relentless. Sigurd's cunning tactics and his warriors' unmatched ferocity overwhelmed the defenders, driving them back towards the village's center.</w:t>
        <w:br/>
        <w:br/>
        <w:t>As the dust settled and the last of the resistance fell, Sigurd stood victorious amidst the burning buildings and fallen foes. The village of Asgard now lay in ruins, its riches plundered by the Vikings who celebrated their conquest with raucous laughter and merrymaking.</w:t>
        <w:br/>
        <w:br/>
        <w:t>But amidst the revelry, Sigurd couldn't shake the feeling of unease that settled in the pit of his stomach. Little did he know that their actions that night would set off a chain of events that would forever change the course of history in the lands of the North.</w:t>
      </w:r>
    </w:p>
    <w:p>
      <w:r>
        <w:br/>
      </w:r>
    </w:p>
    <w:p>
      <w:pPr>
        <w:pStyle w:val="Heading1"/>
      </w:pPr>
      <w:r>
        <w:t>Chapter 9: The Raid on Lindisfarne</w:t>
      </w:r>
    </w:p>
    <w:p>
      <w:r>
        <w:t xml:space="preserve">Description: </w:t>
      </w:r>
    </w:p>
    <w:p>
      <w:r>
        <w:t>Title: The Raid on Lindisfarne</w:t>
        <w:br/>
        <w:br/>
        <w:t>Description: The Vikings, fierce warriors from the North, set their sights on the monastery of Lindisfarne in Northern England. The peaceful monks and villagers have no idea what is coming their way.</w:t>
        <w:br/>
        <w:br/>
        <w:t>Narrative:</w:t>
        <w:br/>
        <w:t>The winds howled over the cold, northern sea as the dragon-headed longship glided silently through the water towards the shores of Lindisfarne. The raiding party of fierce Vikings, led by the ruthless chieftain Ragnar Thunderaxe, eyed the monastery with hunger in their eyes. The peaceful monks and villagers on the island had no clue about the impending danger that was about to befall them.</w:t>
        <w:br/>
        <w:br/>
        <w:t>As the sun dipped below the horizon, casting an eerie glow over the land, the Vikings leaped ashore with a thunderous roar. The monks, praying in the candlelit chapel, were taken by surprise as the heathen invaders stormed through the monastery gates. Panic and chaos ensued as the Vikings laid waste to everything in their path, plundering gold and precious relics, and setting buildings ablaze.</w:t>
        <w:br/>
        <w:br/>
        <w:t>Brother Thomas, a young monk known for his quick wit and bravery, watched in horror as his sacred home was desecrated by these brutal raiders. With a heavy heart, he knew he had to act fast to protect his fellow brothers and the villagers. Gathering his courage, he sprinted towards the bell tower, the tallest structure on the island, and rang the ancient bell with all his might, hoping to alert the surrounding villages of the impending danger.</w:t>
        <w:br/>
        <w:br/>
        <w:t>The loud clang reverberated through the night, piercing through the chaos of battle. The villagers, awakened by the solemn toll, quickly rallied together, grabbing whatever weapons they could find to defend their homes against the Viking marauders. Led by Brother Thomas, who wielded a rusty sword with determination, they charged towards the invaders, ready to fight for their lives and their land.</w:t>
        <w:br/>
        <w:br/>
        <w:t>Ragnar Thunderaxe, impressed by the villagers' bravery, welcomed the challenge with a wicked grin. The clash of swords, the screams of battle, and the smell of burning thatch filled the air as the Vikings and the villagers fought fiercely under the moonlit sky. Brother Thomas, his heart pounding with adrenaline, stood shoulder to shoulder with his newfound comrades, striking down any Viking who dared to threaten their way of life.</w:t>
        <w:br/>
        <w:br/>
        <w:t>As the first light of dawn crept over the horizon, the battle reached its climax. The Vikings, sensing the villagers' unwavering resolve, began to retreat back to their longship, their loot in tow. Ragnar Thunderaxe, his face twisted in fury, swore vengeance on Lindisfarne as the longship sailed away into the misty sea, leaving behind a trail of destruction and sorrow.</w:t>
        <w:br/>
        <w:br/>
        <w:t>The villagers, battered but victorious, stood amongst the ruins of their once peaceful home, grateful for each other's courage and defiant spirit. Brother Thomas, his sword stained with blood, looked out towards the sea, knowing that this was just the beginning of their struggle against the ruthless Vikings who now threatened their way of life.</w:t>
      </w:r>
    </w:p>
    <w:p>
      <w:r>
        <w:br/>
      </w:r>
    </w:p>
    <w:p>
      <w:pPr>
        <w:pStyle w:val="Heading1"/>
      </w:pPr>
      <w:r>
        <w:t>Title: The Raid of the Raven Clan</w:t>
      </w:r>
    </w:p>
    <w:p>
      <w:r>
        <w:t xml:space="preserve">Description: </w:t>
      </w:r>
    </w:p>
    <w:p>
      <w:r>
        <w:t>Description: As the Viking longships sail across the open sea, a fierce storm brews on the horizon. The brave warriors of the Raven Clan are on a mission to raid a wealthy coastal village, but they soon find themselves battling not only the elements but also their deepest fears and desires.</w:t>
        <w:br/>
        <w:br/>
        <w:t>Chapter 10: The Raid of the Raven Clan</w:t>
        <w:br/>
        <w:br/>
        <w:t>The longships of the Raven Clan sliced through the choppy waters, their dragon heads gleaming in the faint light of the moon. Torstein, the fierce warrior who led the clan, stood at the prow of his ship, his gaze fixed on the distant glow of torches from the coastal village they were about to raid.</w:t>
        <w:br/>
        <w:br/>
        <w:t>The wind howled, whipping through his braided hair and chilling him to the bone. But Torstein felt alive, invigorated by the thrill of battle that lay ahead. Around him, his fellow warriors prepared their weapons, their faces a mix of excitement and grim determination.</w:t>
        <w:br/>
        <w:br/>
        <w:t>As they neared the shore, the storm clouds overhead seemed to gather, dark and ominous. Thunder rumbled in the distance, a warning of the chaos to come. The first drops of rain began to fall, lashing against their skin like the wrath of the gods.</w:t>
        <w:br/>
        <w:br/>
        <w:t>But the Raven Clan was undeterred. With a war cry that shook the very foundations of the earth, Torstein gave the command to row harder, to beach their ships and unleash hell upon the unsuspecting village.</w:t>
        <w:br/>
        <w:br/>
        <w:t>As they stormed ashore, the villagers awoke to the sound of clashing swords and the screams of their people. Women and children fled in terror, while the men of the village rallied to defend their homes.</w:t>
        <w:br/>
        <w:br/>
        <w:t>Torstein fought with a wild fury, his sword a blur of flashing steel as he cut down anyone who dared to stand in his way. The bloodlust surged through his veins, urging him on to greater feats of heroism and brutality.</w:t>
        <w:br/>
        <w:br/>
        <w:t>But as the battle raged on, a realization crept into Torstein's mind. This was no glorious conquest, no noble quest for riches and fame. This was senseless violence, a cycle of destruction that would only lead to more suffering and death.</w:t>
        <w:br/>
        <w:br/>
        <w:t>As the storm raged around them, Torstein raised his voice above the din of battle, calling for his warriors to cease their fighting. Slowly, the clash of swords died down, and a tense silence fell over the battlefield.</w:t>
        <w:br/>
        <w:br/>
        <w:t>With a heavy heart, Torstein looked upon the devastation they had wrought. The village lay in ruins, its people broken and defeated. And in that moment, he knew that they had not been victorious, but instead had become monsters, driven by greed and bloodlust.</w:t>
        <w:br/>
        <w:br/>
        <w:t>As the storm passed and the first light of dawn broke over the horizon, Torstein made a solemn vow to himself and his clan. They would never again be agents of destruction, but protectors of the weak and champions of peace.</w:t>
        <w:br/>
        <w:br/>
        <w:t>And so, the Raven Clan set sail once more, their ships carrying them towards a new destiny, one filled with hope and redemption. The raid of the village would forever haunt them, a reminder of the dark path they had narrowly escaped. But as long as they sailed together, united in purpose and honor, they knew that they could overcome any challenge that lay ahead.</w:t>
        <w:br/>
        <w:br/>
        <w:t>And so, the legend of the Raven Clan lived on, a testament to the power of redemption and the enduring spirit of those who choose the path of righteousness.</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